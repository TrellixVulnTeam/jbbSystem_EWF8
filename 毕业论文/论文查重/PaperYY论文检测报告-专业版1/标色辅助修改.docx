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毕业计设</w:t>
      </w:r>
    </w:p>
    <w:p>
      <w:pPr>
        <w:spacing w:before="240" w:after="240"/>
        <w:rPr>
          <w:lang w:val="zh-CN" w:eastAsia="zh-CN"/>
        </w:rPr>
      </w:pPr>
      <w:r>
        <w:rPr>
          <w:lang w:val="zh-CN" w:eastAsia="zh-CN"/>
        </w:rPr>
        <w:t>题目:金宝贝早教中心管理系统</w:t>
      </w:r>
    </w:p>
    <w:p>
      <w:pPr>
        <w:spacing w:before="240" w:after="240"/>
        <w:rPr>
          <w:lang w:val="zh-CN" w:eastAsia="zh-CN"/>
        </w:rPr>
      </w:pPr>
      <w:r>
        <w:rPr>
          <w:lang w:val="zh-CN" w:eastAsia="zh-CN"/>
        </w:rPr>
        <w:t>学生:闫雪纯</w:t>
      </w:r>
    </w:p>
    <w:p>
      <w:pPr>
        <w:spacing w:before="240" w:after="240"/>
        <w:rPr>
          <w:lang w:val="zh-CN" w:eastAsia="zh-CN"/>
        </w:rPr>
      </w:pPr>
      <w:r>
        <w:rPr>
          <w:lang w:val="zh-CN" w:eastAsia="zh-CN"/>
        </w:rPr>
        <w:t>学号:201512010220</w:t>
      </w:r>
    </w:p>
    <w:p>
      <w:pPr>
        <w:spacing w:before="240" w:after="240"/>
        <w:rPr>
          <w:lang w:val="zh-CN" w:eastAsia="zh-CN"/>
        </w:rPr>
      </w:pPr>
      <w:r>
        <w:rPr>
          <w:lang w:val="zh-CN" w:eastAsia="zh-CN"/>
        </w:rPr>
        <w:t>学院:文理学院</w:t>
      </w:r>
    </w:p>
    <w:p>
      <w:pPr>
        <w:spacing w:before="240" w:after="240"/>
        <w:rPr>
          <w:lang w:val="zh-CN" w:eastAsia="zh-CN"/>
        </w:rPr>
      </w:pPr>
      <w:r>
        <w:rPr>
          <w:lang w:val="zh-CN" w:eastAsia="zh-CN"/>
        </w:rPr>
        <w:t>专业:数学与应用数学</w:t>
      </w:r>
    </w:p>
    <w:p>
      <w:pPr>
        <w:spacing w:before="240" w:after="240"/>
        <w:rPr>
          <w:lang w:val="zh-CN" w:eastAsia="zh-CN"/>
        </w:rPr>
      </w:pPr>
      <w:r>
        <w:rPr>
          <w:lang w:val="zh-CN" w:eastAsia="zh-CN"/>
        </w:rPr>
        <w:t>指导教师:谭宏武</w:t>
      </w:r>
    </w:p>
    <w:p>
      <w:pPr>
        <w:spacing w:before="240" w:after="240"/>
        <w:rPr>
          <w:lang w:val="zh-CN" w:eastAsia="zh-CN"/>
        </w:rPr>
      </w:pPr>
      <w:r>
        <w:rPr>
          <w:lang w:val="zh-CN" w:eastAsia="zh-CN"/>
        </w:rPr>
        <w:t>2019年月日</w:t>
      </w:r>
    </w:p>
    <w:p>
      <w:pPr>
        <w:spacing w:before="240" w:after="240"/>
        <w:rPr>
          <w:lang w:val="zh-CN" w:eastAsia="zh-CN"/>
        </w:rPr>
      </w:pPr>
      <w:r>
        <w:rPr>
          <w:lang w:val="zh-CN" w:eastAsia="zh-CN"/>
        </w:rPr>
        <w:t>毕业设计(论文)任务书</w:t>
      </w:r>
    </w:p>
    <w:p>
      <w:pPr>
        <w:spacing w:before="240" w:after="240"/>
        <w:rPr>
          <w:lang w:val="zh-CN" w:eastAsia="zh-CN"/>
        </w:rPr>
      </w:pPr>
      <w:r>
        <w:rPr>
          <w:lang w:val="zh-CN" w:eastAsia="zh-CN"/>
        </w:rPr>
        <w:t>文理学院数学与应用数学专业数学152班级学生:闫雪纯</w:t>
      </w:r>
    </w:p>
    <w:p>
      <w:pPr>
        <w:spacing w:before="240" w:after="240"/>
        <w:rPr>
          <w:lang w:val="zh-CN" w:eastAsia="zh-CN"/>
        </w:rPr>
      </w:pPr>
      <w:r>
        <w:rPr>
          <w:lang w:val="zh-CN" w:eastAsia="zh-CN"/>
        </w:rPr>
        <w:t>题目:金宝贝早教中心管理系统</w:t>
      </w:r>
    </w:p>
    <w:p>
      <w:pPr>
        <w:spacing w:before="240" w:after="240"/>
        <w:rPr>
          <w:lang w:val="zh-CN" w:eastAsia="zh-CN"/>
        </w:rPr>
      </w:pPr>
      <w:r>
        <w:rPr>
          <w:lang w:val="zh-CN" w:eastAsia="zh-CN"/>
        </w:rPr>
        <w:t>毕业设计(论文)从年月日起到年月日</w:t>
      </w:r>
    </w:p>
    <w:p>
      <w:pPr>
        <w:spacing w:before="240" w:after="240"/>
        <w:rPr>
          <w:lang w:val="zh-CN" w:eastAsia="zh-CN"/>
        </w:rPr>
      </w:pPr>
      <w:r>
        <w:rPr>
          <w:lang w:val="zh-CN" w:eastAsia="zh-CN"/>
        </w:rPr>
        <w:t>课题的意义及培养目标:</w:t>
      </w:r>
    </w:p>
    <w:p>
      <w:pPr>
        <w:spacing w:before="240" w:after="240"/>
        <w:rPr>
          <w:lang w:val="zh-CN" w:eastAsia="zh-CN"/>
        </w:rPr>
      </w:pPr>
      <w:r>
        <w:rPr>
          <w:lang w:val="zh-CN" w:eastAsia="zh-CN"/>
        </w:rPr>
        <w:t>随着经济的提高,人们越来越注重教育行业的发展,尤其是启蒙教育,因此,许多早教机构应运而生。而随着早教机构的壮大,机构的管理称为重中之重。因此,本课题的目的在于为早教机构创建一个在线系统,是机构管理员能够更加方便的对机构进行管理,家长用户们能够更清楚的了解该机构,从而更好的对宝贝进行启蒙教育。</w:t>
      </w:r>
    </w:p>
    <w:p>
      <w:pPr>
        <w:spacing w:before="240" w:after="240"/>
        <w:rPr>
          <w:lang w:val="zh-CN" w:eastAsia="zh-CN"/>
        </w:rPr>
      </w:pPr>
      <w:r>
        <w:rPr>
          <w:lang w:val="zh-CN" w:eastAsia="zh-CN"/>
        </w:rPr>
        <w:t>设计(论文)所需收集的原始数据与资料:</w:t>
      </w:r>
    </w:p>
    <w:p>
      <w:pPr>
        <w:spacing w:before="240" w:after="240"/>
        <w:rPr>
          <w:lang w:val="zh-CN" w:eastAsia="zh-CN"/>
        </w:rPr>
      </w:pPr>
      <w:r>
        <w:rPr>
          <w:rStyle w:val="emsimilar"/>
          <w:lang w:val="zh-CN" w:eastAsia="zh-CN"/>
        </w:rPr>
        <w:t>课题的主要任务(需附有技术指标分析):</w:t>
      </w:r>
    </w:p>
    <w:p>
      <w:pPr>
        <w:spacing w:before="240" w:after="240"/>
        <w:rPr>
          <w:lang w:val="zh-CN" w:eastAsia="zh-CN"/>
        </w:rPr>
      </w:pPr>
      <w:r>
        <w:rPr>
          <w:rStyle w:val="emsimilar"/>
          <w:lang w:val="zh-CN" w:eastAsia="zh-CN"/>
        </w:rPr>
        <w:t>设计(论文)进度安排及完成的相关任务(以教学周为单位):</w:t>
      </w:r>
    </w:p>
    <w:p>
      <w:pPr>
        <w:spacing w:before="240" w:after="240"/>
        <w:rPr>
          <w:lang w:val="zh-CN" w:eastAsia="zh-CN"/>
        </w:rPr>
      </w:pPr>
      <w:r>
        <w:rPr>
          <w:lang w:val="zh-CN" w:eastAsia="zh-CN"/>
        </w:rPr>
        <w:t>周次设计(论文)任务及要求</w:t>
      </w:r>
    </w:p>
    <w:p>
      <w:pPr>
        <w:spacing w:before="240" w:after="240"/>
        <w:rPr>
          <w:lang w:val="zh-CN" w:eastAsia="zh-CN"/>
        </w:rPr>
      </w:pPr>
      <w:r>
        <w:rPr>
          <w:lang w:val="zh-CN" w:eastAsia="zh-CN"/>
        </w:rPr>
        <w:t>学生签名:</w:t>
      </w:r>
    </w:p>
    <w:p>
      <w:pPr>
        <w:spacing w:before="240" w:after="240"/>
        <w:rPr>
          <w:lang w:val="zh-CN" w:eastAsia="zh-CN"/>
        </w:rPr>
      </w:pPr>
      <w:r>
        <w:rPr>
          <w:lang w:val="zh-CN" w:eastAsia="zh-CN"/>
        </w:rPr>
        <w:t>指导教师:</w:t>
      </w:r>
    </w:p>
    <w:p>
      <w:pPr>
        <w:spacing w:before="240" w:after="240"/>
        <w:rPr>
          <w:lang w:val="zh-CN" w:eastAsia="zh-CN"/>
        </w:rPr>
      </w:pPr>
      <w:r>
        <w:rPr>
          <w:lang w:val="zh-CN" w:eastAsia="zh-CN"/>
        </w:rPr>
        <w:t>教研室主任:</w:t>
      </w:r>
    </w:p>
    <w:p>
      <w:pPr>
        <w:spacing w:before="240" w:after="240"/>
        <w:rPr>
          <w:lang w:val="zh-CN" w:eastAsia="zh-CN"/>
        </w:rPr>
      </w:pPr>
      <w:r>
        <w:rPr>
          <w:lang w:val="zh-CN" w:eastAsia="zh-CN"/>
        </w:rPr>
        <w:t>金宝贝早教中心管理系统</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近年来,家长对孩子的教育问题愈加重视,倡导启蒙教育。</w:t>
      </w:r>
      <w:r>
        <w:rPr>
          <w:lang w:val="zh-CN" w:eastAsia="zh-CN"/>
        </w:rPr>
        <w:t>因此,许多早教机构应运而生,而随着就够人员的增多,机构的管理成为重中之重。因此,本系统就旨在便于管理员对机构用户,课程的管理,同时使家长们更加了解机构。</w:t>
      </w:r>
    </w:p>
    <w:p>
      <w:pPr>
        <w:spacing w:before="240" w:after="240"/>
        <w:rPr>
          <w:lang w:val="zh-CN" w:eastAsia="zh-CN"/>
        </w:rPr>
      </w:pPr>
      <w:r>
        <w:rPr>
          <w:lang w:val="zh-CN" w:eastAsia="zh-CN"/>
        </w:rPr>
        <w:t>本系统的设计过程中使用了Mysql数据库来对机构中的信息进行增删查改,使用Python和Django实现后台的相关逻辑,使用HTML实现前段页面的显示,使用xadmin实现后台管理系系统,以便管理员对数据的操作。本网站包含三类用户:一是家长用户,二是教师,三是管理员。家长用户访问网站查看机构的基本情况;教师向网站添加课程的相关信息;管理员对机构中的所有数据进行维护。通过管理员和教师对网站的维护,是家长能够更加清楚的了解机构,并报名机构。</w:t>
      </w:r>
    </w:p>
    <w:p>
      <w:pPr>
        <w:spacing w:before="240" w:after="240"/>
        <w:rPr>
          <w:lang w:val="zh-CN" w:eastAsia="zh-CN"/>
        </w:rPr>
      </w:pPr>
      <w:r>
        <w:rPr>
          <w:lang w:val="zh-CN" w:eastAsia="zh-CN"/>
        </w:rPr>
        <w:t>关键词:Python,Django,后台管理</w:t>
      </w:r>
    </w:p>
    <w:p>
      <w:pPr>
        <w:spacing w:before="240" w:after="240"/>
        <w:rPr>
          <w:lang w:val="zh-CN" w:eastAsia="zh-CN"/>
        </w:rPr>
      </w:pPr>
      <w:r>
        <w:rPr>
          <w:lang w:val="zh-CN" w:eastAsia="zh-CN"/>
        </w:rPr>
        <w:t xml:space="preserve">Jinbao Early Learning Center Management System </w:t>
      </w:r>
      <w:r>
        <w:rPr>
          <w:lang w:val="zh-CN" w:eastAsia="zh-CN"/>
        </w:rPr>
        <w:br/>
      </w:r>
      <w:r>
        <w:rPr>
          <w:lang w:val="zh-CN" w:eastAsia="zh-CN"/>
        </w:rPr>
        <w:t>Abstract</w:t>
      </w:r>
    </w:p>
    <w:p>
      <w:pPr>
        <w:spacing w:before="240" w:after="240"/>
        <w:rPr>
          <w:lang w:val="zh-CN" w:eastAsia="zh-CN"/>
        </w:rPr>
      </w:pPr>
      <w:r>
        <w:rPr>
          <w:lang w:val="zh-CN" w:eastAsia="zh-CN"/>
        </w:rPr>
        <w:t>In recent years, parents have paid more and more attention to the education of children and advocated enlightenment education. Therefore, many early education institutions have emerged as the times require, and with the increase of sufficient personnel, the management of the organization has become a top priority. Therefore, the system is designed to facilitate administrators to manage institutional users, courses, and to make parents more aware of the organization.</w:t>
      </w:r>
    </w:p>
    <w:p>
      <w:pPr>
        <w:spacing w:before="240" w:after="240"/>
        <w:rPr>
          <w:lang w:val="zh-CN" w:eastAsia="zh-CN"/>
        </w:rPr>
      </w:pPr>
      <w:r>
        <w:rPr>
          <w:lang w:val="zh-CN" w:eastAsia="zh-CN"/>
        </w:rPr>
        <w:t>The design process of this system uses Mysql database to add, delete and modify the information in the organization, use Python and Django to realize the related logic in the background, use HTML to realize the display of the previous page, use xadmin to realize the background management system, so that the administrator The operation of the data. This website contains three types of users: one is the parent user, the second is the teacher, and the third is the administrator. Parent users visit the website to view the basics of the organization; the teacher adds information about the course to the website; the administrator maintains all the data in the organization. Through the maintenance of the website by administrators and teachers, parents can understand the organization more clearly and register the institution.</w:t>
      </w:r>
    </w:p>
    <w:p>
      <w:pPr>
        <w:spacing w:before="240" w:after="240"/>
        <w:rPr>
          <w:lang w:val="zh-CN" w:eastAsia="zh-CN"/>
        </w:rPr>
      </w:pPr>
      <w:r>
        <w:rPr>
          <w:lang w:val="zh-CN" w:eastAsia="zh-CN"/>
        </w:rPr>
        <w:t xml:space="preserve">Key words: Python, Django, Backstage management </w:t>
      </w:r>
      <w:r>
        <w:rPr>
          <w:lang w:val="zh-CN" w:eastAsia="zh-CN"/>
        </w:rPr>
        <w:br/>
      </w:r>
      <w:r>
        <w:rPr>
          <w:lang w:val="zh-CN" w:eastAsia="zh-CN"/>
        </w:rPr>
        <w:t>目录</w:t>
      </w:r>
    </w:p>
    <w:p>
      <w:pPr>
        <w:pStyle w:val="uncheck"/>
        <w:spacing w:before="240" w:after="240"/>
        <w:rPr>
          <w:lang w:val="zh-CN" w:eastAsia="zh-CN"/>
        </w:rPr>
      </w:pPr>
      <w:r>
        <w:rPr>
          <w:lang w:val="zh-CN" w:eastAsia="zh-CN"/>
        </w:rPr>
        <w:t>摘 要I</w:t>
      </w:r>
    </w:p>
    <w:p>
      <w:pPr>
        <w:pStyle w:val="uncheck"/>
        <w:spacing w:before="240" w:after="240"/>
        <w:rPr>
          <w:lang w:val="zh-CN" w:eastAsia="zh-CN"/>
        </w:rPr>
      </w:pPr>
      <w:r>
        <w:rPr>
          <w:lang w:val="zh-CN" w:eastAsia="zh-CN"/>
        </w:rPr>
        <w:t>1 引言1</w:t>
      </w:r>
    </w:p>
    <w:p>
      <w:pPr>
        <w:pStyle w:val="uncheck"/>
        <w:spacing w:before="240" w:after="240"/>
        <w:rPr>
          <w:lang w:val="zh-CN" w:eastAsia="zh-CN"/>
        </w:rPr>
      </w:pPr>
      <w:r>
        <w:rPr>
          <w:lang w:val="zh-CN" w:eastAsia="zh-CN"/>
        </w:rPr>
        <w:t>1.1项目开发背景1</w:t>
      </w:r>
    </w:p>
    <w:p>
      <w:pPr>
        <w:pStyle w:val="uncheck"/>
        <w:spacing w:before="240" w:after="240"/>
        <w:rPr>
          <w:lang w:val="zh-CN" w:eastAsia="zh-CN"/>
        </w:rPr>
      </w:pPr>
      <w:r>
        <w:rPr>
          <w:lang w:val="zh-CN" w:eastAsia="zh-CN"/>
        </w:rPr>
        <w:t>1.2 项目开发意义1</w:t>
      </w:r>
    </w:p>
    <w:p>
      <w:pPr>
        <w:pStyle w:val="uncheck"/>
        <w:spacing w:before="240" w:after="240"/>
        <w:rPr>
          <w:lang w:val="zh-CN" w:eastAsia="zh-CN"/>
        </w:rPr>
      </w:pPr>
      <w:r>
        <w:rPr>
          <w:lang w:val="zh-CN" w:eastAsia="zh-CN"/>
        </w:rPr>
        <w:t>1.3 可行性分析2</w:t>
      </w:r>
    </w:p>
    <w:p>
      <w:pPr>
        <w:pStyle w:val="uncheck"/>
        <w:spacing w:before="240" w:after="240"/>
        <w:rPr>
          <w:lang w:val="zh-CN" w:eastAsia="zh-CN"/>
        </w:rPr>
      </w:pPr>
      <w:r>
        <w:rPr>
          <w:lang w:val="zh-CN" w:eastAsia="zh-CN"/>
        </w:rPr>
        <w:t>1.3.1 概述2</w:t>
      </w:r>
    </w:p>
    <w:p>
      <w:pPr>
        <w:pStyle w:val="uncheck"/>
        <w:spacing w:before="240" w:after="240"/>
        <w:rPr>
          <w:lang w:val="zh-CN" w:eastAsia="zh-CN"/>
        </w:rPr>
      </w:pPr>
      <w:r>
        <w:rPr>
          <w:lang w:val="zh-CN" w:eastAsia="zh-CN"/>
        </w:rPr>
        <w:t>1.3.2 技术可行性分析2</w:t>
      </w:r>
    </w:p>
    <w:p>
      <w:pPr>
        <w:pStyle w:val="uncheck"/>
        <w:spacing w:before="240" w:after="240"/>
        <w:rPr>
          <w:lang w:val="zh-CN" w:eastAsia="zh-CN"/>
        </w:rPr>
      </w:pPr>
      <w:r>
        <w:rPr>
          <w:lang w:val="zh-CN" w:eastAsia="zh-CN"/>
        </w:rPr>
        <w:t>1.3.3 操作（经济）可行性分析2</w:t>
      </w:r>
    </w:p>
    <w:p>
      <w:pPr>
        <w:pStyle w:val="uncheck"/>
        <w:spacing w:before="240" w:after="240"/>
        <w:rPr>
          <w:lang w:val="zh-CN" w:eastAsia="zh-CN"/>
        </w:rPr>
      </w:pPr>
      <w:r>
        <w:rPr>
          <w:lang w:val="zh-CN" w:eastAsia="zh-CN"/>
        </w:rPr>
        <w:t>2 系统开发技术简介3</w:t>
      </w:r>
    </w:p>
    <w:p>
      <w:pPr>
        <w:pStyle w:val="uncheck"/>
        <w:spacing w:before="240" w:after="240"/>
        <w:rPr>
          <w:lang w:val="zh-CN" w:eastAsia="zh-CN"/>
        </w:rPr>
      </w:pPr>
      <w:r>
        <w:rPr>
          <w:lang w:val="zh-CN" w:eastAsia="zh-CN"/>
        </w:rPr>
        <w:t>2.1 开发工具简介3</w:t>
      </w:r>
    </w:p>
    <w:p>
      <w:pPr>
        <w:pStyle w:val="uncheck"/>
        <w:spacing w:before="240" w:after="240"/>
        <w:rPr>
          <w:lang w:val="zh-CN" w:eastAsia="zh-CN"/>
        </w:rPr>
      </w:pPr>
      <w:r>
        <w:rPr>
          <w:lang w:val="zh-CN" w:eastAsia="zh-CN"/>
        </w:rPr>
        <w:t>2.1.1 Pycharm介绍3</w:t>
      </w:r>
    </w:p>
    <w:p>
      <w:pPr>
        <w:pStyle w:val="uncheck"/>
        <w:spacing w:before="240" w:after="240"/>
        <w:rPr>
          <w:lang w:val="zh-CN" w:eastAsia="zh-CN"/>
        </w:rPr>
      </w:pPr>
      <w:r>
        <w:rPr>
          <w:lang w:val="zh-CN" w:eastAsia="zh-CN"/>
        </w:rPr>
        <w:t>2.1.2 Mysql数据库介绍3</w:t>
      </w:r>
    </w:p>
    <w:p>
      <w:pPr>
        <w:pStyle w:val="uncheck"/>
        <w:spacing w:before="240" w:after="240"/>
        <w:rPr>
          <w:lang w:val="zh-CN" w:eastAsia="zh-CN"/>
        </w:rPr>
      </w:pPr>
      <w:r>
        <w:rPr>
          <w:lang w:val="zh-CN" w:eastAsia="zh-CN"/>
        </w:rPr>
        <w:t>2.1.3 Navicat for Mysql介绍3</w:t>
      </w:r>
    </w:p>
    <w:p>
      <w:pPr>
        <w:pStyle w:val="uncheck"/>
        <w:spacing w:before="240" w:after="240"/>
        <w:rPr>
          <w:lang w:val="zh-CN" w:eastAsia="zh-CN"/>
        </w:rPr>
      </w:pPr>
      <w:r>
        <w:rPr>
          <w:lang w:val="zh-CN" w:eastAsia="zh-CN"/>
        </w:rPr>
        <w:t>2.1.4 虚拟环境的安装4</w:t>
      </w:r>
    </w:p>
    <w:p>
      <w:pPr>
        <w:pStyle w:val="uncheck"/>
        <w:spacing w:before="240" w:after="240"/>
        <w:rPr>
          <w:lang w:val="zh-CN" w:eastAsia="zh-CN"/>
        </w:rPr>
      </w:pPr>
      <w:r>
        <w:rPr>
          <w:lang w:val="zh-CN" w:eastAsia="zh-CN"/>
        </w:rPr>
        <w:t>2.1.5 相关插件的安装4</w:t>
      </w:r>
    </w:p>
    <w:p>
      <w:pPr>
        <w:pStyle w:val="uncheck"/>
        <w:spacing w:before="240" w:after="240"/>
        <w:rPr>
          <w:lang w:val="zh-CN" w:eastAsia="zh-CN"/>
        </w:rPr>
      </w:pPr>
      <w:r>
        <w:rPr>
          <w:lang w:val="zh-CN" w:eastAsia="zh-CN"/>
        </w:rPr>
        <w:t>2.2 开发语言简介4</w:t>
      </w:r>
    </w:p>
    <w:p>
      <w:pPr>
        <w:pStyle w:val="uncheck"/>
        <w:spacing w:before="240" w:after="240"/>
        <w:rPr>
          <w:lang w:val="zh-CN" w:eastAsia="zh-CN"/>
        </w:rPr>
      </w:pPr>
      <w:r>
        <w:rPr>
          <w:lang w:val="zh-CN" w:eastAsia="zh-CN"/>
        </w:rPr>
        <w:t>2.2.1 Python介绍4</w:t>
      </w:r>
    </w:p>
    <w:p>
      <w:pPr>
        <w:pStyle w:val="uncheck"/>
        <w:spacing w:before="240" w:after="240"/>
        <w:rPr>
          <w:lang w:val="zh-CN" w:eastAsia="zh-CN"/>
        </w:rPr>
      </w:pPr>
      <w:r>
        <w:rPr>
          <w:lang w:val="zh-CN" w:eastAsia="zh-CN"/>
        </w:rPr>
        <w:t>2.2.2 Django介绍5</w:t>
      </w:r>
    </w:p>
    <w:p>
      <w:pPr>
        <w:pStyle w:val="uncheck"/>
        <w:spacing w:before="240" w:after="240"/>
        <w:rPr>
          <w:lang w:val="zh-CN" w:eastAsia="zh-CN"/>
        </w:rPr>
      </w:pPr>
      <w:r>
        <w:rPr>
          <w:lang w:val="zh-CN" w:eastAsia="zh-CN"/>
        </w:rPr>
        <w:t>3 网站需求分析6</w:t>
      </w:r>
    </w:p>
    <w:p>
      <w:pPr>
        <w:pStyle w:val="uncheck"/>
        <w:spacing w:before="240" w:after="240"/>
        <w:rPr>
          <w:lang w:val="zh-CN" w:eastAsia="zh-CN"/>
        </w:rPr>
      </w:pPr>
      <w:r>
        <w:rPr>
          <w:lang w:val="zh-CN" w:eastAsia="zh-CN"/>
        </w:rPr>
        <w:t>3.1 网站性能需求分析6</w:t>
      </w:r>
    </w:p>
    <w:p>
      <w:pPr>
        <w:pStyle w:val="uncheck"/>
        <w:spacing w:before="240" w:after="240"/>
        <w:rPr>
          <w:lang w:val="zh-CN" w:eastAsia="zh-CN"/>
        </w:rPr>
      </w:pPr>
      <w:r>
        <w:rPr>
          <w:lang w:val="zh-CN" w:eastAsia="zh-CN"/>
        </w:rPr>
        <w:t>3.2 网站功能需求分析6</w:t>
      </w:r>
    </w:p>
    <w:p>
      <w:pPr>
        <w:pStyle w:val="uncheck"/>
        <w:spacing w:before="240" w:after="240"/>
        <w:rPr>
          <w:lang w:val="zh-CN" w:eastAsia="zh-CN"/>
        </w:rPr>
      </w:pPr>
      <w:r>
        <w:rPr>
          <w:lang w:val="zh-CN" w:eastAsia="zh-CN"/>
        </w:rPr>
        <w:t>3.2.1 概述6</w:t>
      </w:r>
    </w:p>
    <w:p>
      <w:pPr>
        <w:pStyle w:val="uncheck"/>
        <w:spacing w:before="240" w:after="240"/>
        <w:rPr>
          <w:lang w:val="zh-CN" w:eastAsia="zh-CN"/>
        </w:rPr>
      </w:pPr>
      <w:r>
        <w:rPr>
          <w:lang w:val="zh-CN" w:eastAsia="zh-CN"/>
        </w:rPr>
        <w:t>3.2.2 用户注册6</w:t>
      </w:r>
    </w:p>
    <w:p>
      <w:pPr>
        <w:pStyle w:val="uncheck"/>
        <w:spacing w:before="240" w:after="240"/>
        <w:rPr>
          <w:lang w:val="zh-CN" w:eastAsia="zh-CN"/>
        </w:rPr>
      </w:pPr>
      <w:r>
        <w:rPr>
          <w:lang w:val="zh-CN" w:eastAsia="zh-CN"/>
        </w:rPr>
        <w:t>3.2.3 用户登录7</w:t>
      </w:r>
    </w:p>
    <w:p>
      <w:pPr>
        <w:pStyle w:val="uncheck"/>
        <w:spacing w:before="240" w:after="240"/>
        <w:rPr>
          <w:lang w:val="zh-CN" w:eastAsia="zh-CN"/>
        </w:rPr>
      </w:pPr>
      <w:r>
        <w:rPr>
          <w:lang w:val="zh-CN" w:eastAsia="zh-CN"/>
        </w:rPr>
        <w:t>3.2.4 机构课程分析7</w:t>
      </w:r>
    </w:p>
    <w:p>
      <w:pPr>
        <w:pStyle w:val="uncheck"/>
        <w:spacing w:before="240" w:after="240"/>
        <w:rPr>
          <w:lang w:val="zh-CN" w:eastAsia="zh-CN"/>
        </w:rPr>
      </w:pPr>
      <w:r>
        <w:rPr>
          <w:lang w:val="zh-CN" w:eastAsia="zh-CN"/>
        </w:rPr>
        <w:t>3.2.5 机构教师分析7</w:t>
      </w:r>
    </w:p>
    <w:p>
      <w:pPr>
        <w:pStyle w:val="uncheck"/>
        <w:spacing w:before="240" w:after="240"/>
        <w:rPr>
          <w:lang w:val="zh-CN" w:eastAsia="zh-CN"/>
        </w:rPr>
      </w:pPr>
      <w:r>
        <w:rPr>
          <w:lang w:val="zh-CN" w:eastAsia="zh-CN"/>
        </w:rPr>
        <w:t>3.2.6 用户中心分析8</w:t>
      </w:r>
    </w:p>
    <w:p>
      <w:pPr>
        <w:pStyle w:val="uncheck"/>
        <w:spacing w:before="240" w:after="240"/>
        <w:rPr>
          <w:lang w:val="zh-CN" w:eastAsia="zh-CN"/>
        </w:rPr>
      </w:pPr>
      <w:r>
        <w:rPr>
          <w:lang w:val="zh-CN" w:eastAsia="zh-CN"/>
        </w:rPr>
        <w:t>3.3 用例模型8</w:t>
      </w:r>
    </w:p>
    <w:p>
      <w:pPr>
        <w:pStyle w:val="uncheck"/>
        <w:spacing w:before="240" w:after="240"/>
        <w:rPr>
          <w:lang w:val="zh-CN" w:eastAsia="zh-CN"/>
        </w:rPr>
      </w:pPr>
      <w:r>
        <w:rPr>
          <w:lang w:val="zh-CN" w:eastAsia="zh-CN"/>
        </w:rPr>
        <w:t>3.3.1 概述8</w:t>
      </w:r>
    </w:p>
    <w:p>
      <w:pPr>
        <w:pStyle w:val="uncheck"/>
        <w:spacing w:before="240" w:after="240"/>
        <w:rPr>
          <w:lang w:val="zh-CN" w:eastAsia="zh-CN"/>
        </w:rPr>
      </w:pPr>
      <w:r>
        <w:rPr>
          <w:lang w:val="zh-CN" w:eastAsia="zh-CN"/>
        </w:rPr>
        <w:t>3.3.2 管理员用例模型8</w:t>
      </w:r>
    </w:p>
    <w:p>
      <w:pPr>
        <w:pStyle w:val="uncheck"/>
        <w:spacing w:before="240" w:after="240"/>
        <w:rPr>
          <w:lang w:val="zh-CN" w:eastAsia="zh-CN"/>
        </w:rPr>
      </w:pPr>
      <w:r>
        <w:rPr>
          <w:lang w:val="zh-CN" w:eastAsia="zh-CN"/>
        </w:rPr>
        <w:t>3.3.3 教师用例模型9</w:t>
      </w:r>
    </w:p>
    <w:p>
      <w:pPr>
        <w:pStyle w:val="uncheck"/>
        <w:spacing w:before="240" w:after="240"/>
        <w:rPr>
          <w:lang w:val="zh-CN" w:eastAsia="zh-CN"/>
        </w:rPr>
      </w:pPr>
      <w:r>
        <w:rPr>
          <w:lang w:val="zh-CN" w:eastAsia="zh-CN"/>
        </w:rPr>
        <w:t>3.3.4 用户用例模型9</w:t>
      </w:r>
    </w:p>
    <w:p>
      <w:pPr>
        <w:pStyle w:val="uncheck"/>
        <w:spacing w:before="240" w:after="240"/>
        <w:rPr>
          <w:lang w:val="zh-CN" w:eastAsia="zh-CN"/>
        </w:rPr>
      </w:pPr>
      <w:r>
        <w:rPr>
          <w:lang w:val="zh-CN" w:eastAsia="zh-CN"/>
        </w:rPr>
        <w:t>4 网站设计10</w:t>
      </w:r>
    </w:p>
    <w:p>
      <w:pPr>
        <w:pStyle w:val="uncheck"/>
        <w:spacing w:before="240" w:after="240"/>
        <w:rPr>
          <w:lang w:val="zh-CN" w:eastAsia="zh-CN"/>
        </w:rPr>
      </w:pPr>
      <w:r>
        <w:rPr>
          <w:lang w:val="zh-CN" w:eastAsia="zh-CN"/>
        </w:rPr>
        <w:t>4.1 系统结构设计10</w:t>
      </w:r>
    </w:p>
    <w:p>
      <w:pPr>
        <w:pStyle w:val="uncheck"/>
        <w:spacing w:before="240" w:after="240"/>
        <w:rPr>
          <w:lang w:val="zh-CN" w:eastAsia="zh-CN"/>
        </w:rPr>
      </w:pPr>
      <w:r>
        <w:rPr>
          <w:lang w:val="zh-CN" w:eastAsia="zh-CN"/>
        </w:rPr>
        <w:t>4.1.1 注册模块10</w:t>
      </w:r>
    </w:p>
    <w:p>
      <w:pPr>
        <w:pStyle w:val="uncheck"/>
        <w:spacing w:before="240" w:after="240"/>
        <w:rPr>
          <w:lang w:val="zh-CN" w:eastAsia="zh-CN"/>
        </w:rPr>
      </w:pPr>
      <w:r>
        <w:rPr>
          <w:lang w:val="zh-CN" w:eastAsia="zh-CN"/>
        </w:rPr>
        <w:t>4.1.2 登陆模块11</w:t>
      </w:r>
    </w:p>
    <w:p>
      <w:pPr>
        <w:pStyle w:val="uncheck"/>
        <w:spacing w:before="240" w:after="240"/>
        <w:rPr>
          <w:lang w:val="zh-CN" w:eastAsia="zh-CN"/>
        </w:rPr>
      </w:pPr>
      <w:r>
        <w:rPr>
          <w:lang w:val="zh-CN" w:eastAsia="zh-CN"/>
        </w:rPr>
        <w:t>4.1.3 机构教师管理模块11</w:t>
      </w:r>
    </w:p>
    <w:p>
      <w:pPr>
        <w:pStyle w:val="uncheck"/>
        <w:spacing w:before="240" w:after="240"/>
        <w:rPr>
          <w:lang w:val="zh-CN" w:eastAsia="zh-CN"/>
        </w:rPr>
      </w:pPr>
      <w:r>
        <w:rPr>
          <w:lang w:val="zh-CN" w:eastAsia="zh-CN"/>
        </w:rPr>
        <w:t>4.1.4 管理员模块12</w:t>
      </w:r>
    </w:p>
    <w:p>
      <w:pPr>
        <w:pStyle w:val="uncheck"/>
        <w:spacing w:before="240" w:after="240"/>
        <w:rPr>
          <w:lang w:val="zh-CN" w:eastAsia="zh-CN"/>
        </w:rPr>
      </w:pPr>
      <w:r>
        <w:rPr>
          <w:lang w:val="zh-CN" w:eastAsia="zh-CN"/>
        </w:rPr>
        <w:t>4.1.5 注册用户模块12</w:t>
      </w:r>
    </w:p>
    <w:p>
      <w:pPr>
        <w:pStyle w:val="uncheck"/>
        <w:spacing w:before="240" w:after="240"/>
        <w:rPr>
          <w:lang w:val="zh-CN" w:eastAsia="zh-CN"/>
        </w:rPr>
      </w:pPr>
      <w:r>
        <w:rPr>
          <w:lang w:val="zh-CN" w:eastAsia="zh-CN"/>
        </w:rPr>
        <w:t>4.1.6 普通用户模块13</w:t>
      </w:r>
    </w:p>
    <w:p>
      <w:pPr>
        <w:pStyle w:val="uncheck"/>
        <w:spacing w:before="240" w:after="240"/>
        <w:rPr>
          <w:lang w:val="zh-CN" w:eastAsia="zh-CN"/>
        </w:rPr>
      </w:pPr>
      <w:r>
        <w:rPr>
          <w:lang w:val="zh-CN" w:eastAsia="zh-CN"/>
        </w:rPr>
        <w:t>4.2 系统数据模型设计13</w:t>
      </w:r>
    </w:p>
    <w:p>
      <w:pPr>
        <w:pStyle w:val="uncheck"/>
        <w:spacing w:before="240" w:after="240"/>
        <w:rPr>
          <w:lang w:val="zh-CN" w:eastAsia="zh-CN"/>
        </w:rPr>
      </w:pPr>
      <w:r>
        <w:rPr>
          <w:lang w:val="zh-CN" w:eastAsia="zh-CN"/>
        </w:rPr>
        <w:t>4.2.1 E-R图13</w:t>
      </w:r>
    </w:p>
    <w:p>
      <w:pPr>
        <w:pStyle w:val="uncheck"/>
        <w:spacing w:before="240" w:after="240"/>
        <w:rPr>
          <w:lang w:val="zh-CN" w:eastAsia="zh-CN"/>
        </w:rPr>
      </w:pPr>
      <w:r>
        <w:rPr>
          <w:lang w:val="zh-CN" w:eastAsia="zh-CN"/>
        </w:rPr>
        <w:t>4.2.2 关系模型15</w:t>
      </w:r>
    </w:p>
    <w:p>
      <w:pPr>
        <w:pStyle w:val="uncheck"/>
        <w:spacing w:before="240" w:after="240"/>
        <w:rPr>
          <w:lang w:val="zh-CN" w:eastAsia="zh-CN"/>
        </w:rPr>
      </w:pPr>
      <w:r>
        <w:rPr>
          <w:lang w:val="zh-CN" w:eastAsia="zh-CN"/>
        </w:rPr>
        <w:t>4.3 数据库设计16</w:t>
      </w:r>
    </w:p>
    <w:p>
      <w:pPr>
        <w:pStyle w:val="uncheck"/>
        <w:spacing w:before="240" w:after="240"/>
        <w:rPr>
          <w:lang w:val="zh-CN" w:eastAsia="zh-CN"/>
        </w:rPr>
      </w:pPr>
      <w:r>
        <w:rPr>
          <w:lang w:val="zh-CN" w:eastAsia="zh-CN"/>
        </w:rPr>
        <w:t>4.3.1 用户信息表16</w:t>
      </w:r>
    </w:p>
    <w:p>
      <w:pPr>
        <w:pStyle w:val="uncheck"/>
        <w:spacing w:before="240" w:after="240"/>
        <w:rPr>
          <w:lang w:val="zh-CN" w:eastAsia="zh-CN"/>
        </w:rPr>
      </w:pPr>
      <w:r>
        <w:rPr>
          <w:lang w:val="zh-CN" w:eastAsia="zh-CN"/>
        </w:rPr>
        <w:t>4.3.2 机构教师表17</w:t>
      </w:r>
    </w:p>
    <w:p>
      <w:pPr>
        <w:pStyle w:val="uncheck"/>
        <w:spacing w:before="240" w:after="240"/>
        <w:rPr>
          <w:lang w:val="zh-CN" w:eastAsia="zh-CN"/>
        </w:rPr>
      </w:pPr>
      <w:r>
        <w:rPr>
          <w:lang w:val="zh-CN" w:eastAsia="zh-CN"/>
        </w:rPr>
        <w:t>4.3.3 机构课程表17</w:t>
      </w:r>
    </w:p>
    <w:p>
      <w:pPr>
        <w:pStyle w:val="uncheck"/>
        <w:spacing w:before="240" w:after="240"/>
        <w:rPr>
          <w:lang w:val="zh-CN" w:eastAsia="zh-CN"/>
        </w:rPr>
      </w:pPr>
      <w:r>
        <w:rPr>
          <w:lang w:val="zh-CN" w:eastAsia="zh-CN"/>
        </w:rPr>
        <w:t>4.3.4 用户收藏表18</w:t>
      </w:r>
    </w:p>
    <w:p>
      <w:pPr>
        <w:pStyle w:val="uncheck"/>
        <w:spacing w:before="240" w:after="240"/>
        <w:rPr>
          <w:lang w:val="zh-CN" w:eastAsia="zh-CN"/>
        </w:rPr>
      </w:pPr>
      <w:r>
        <w:rPr>
          <w:lang w:val="zh-CN" w:eastAsia="zh-CN"/>
        </w:rPr>
        <w:t>4.3.5 用户报名表18</w:t>
      </w:r>
    </w:p>
    <w:p>
      <w:pPr>
        <w:pStyle w:val="uncheck"/>
        <w:spacing w:before="240" w:after="240"/>
        <w:rPr>
          <w:lang w:val="zh-CN" w:eastAsia="zh-CN"/>
        </w:rPr>
      </w:pPr>
      <w:r>
        <w:rPr>
          <w:lang w:val="zh-CN" w:eastAsia="zh-CN"/>
        </w:rPr>
        <w:t>4.4 编码设计18</w:t>
      </w:r>
    </w:p>
    <w:p>
      <w:pPr>
        <w:pStyle w:val="uncheck"/>
        <w:spacing w:before="240" w:after="240"/>
        <w:rPr>
          <w:lang w:val="zh-CN" w:eastAsia="zh-CN"/>
        </w:rPr>
      </w:pPr>
      <w:r>
        <w:rPr>
          <w:lang w:val="zh-CN" w:eastAsia="zh-CN"/>
        </w:rPr>
        <w:t>4.4.1 Python编码规范18</w:t>
      </w:r>
    </w:p>
    <w:p>
      <w:pPr>
        <w:pStyle w:val="uncheck"/>
        <w:spacing w:before="240" w:after="240"/>
        <w:rPr>
          <w:lang w:val="zh-CN" w:eastAsia="zh-CN"/>
        </w:rPr>
      </w:pPr>
      <w:r>
        <w:rPr>
          <w:lang w:val="zh-CN" w:eastAsia="zh-CN"/>
        </w:rPr>
        <w:t>4.4.2 HTML编码规范19</w:t>
      </w:r>
    </w:p>
    <w:p>
      <w:pPr>
        <w:pStyle w:val="uncheck"/>
        <w:spacing w:before="240" w:after="240"/>
        <w:rPr>
          <w:lang w:val="zh-CN" w:eastAsia="zh-CN"/>
        </w:rPr>
      </w:pPr>
      <w:r>
        <w:rPr>
          <w:lang w:val="zh-CN" w:eastAsia="zh-CN"/>
        </w:rPr>
        <w:t>4.5 安全性设计19</w:t>
      </w:r>
    </w:p>
    <w:p>
      <w:pPr>
        <w:pStyle w:val="uncheck"/>
        <w:spacing w:before="240" w:after="240"/>
        <w:rPr>
          <w:lang w:val="zh-CN" w:eastAsia="zh-CN"/>
        </w:rPr>
      </w:pPr>
      <w:r>
        <w:rPr>
          <w:lang w:val="zh-CN" w:eastAsia="zh-CN"/>
        </w:rPr>
        <w:t>5 网站实现20</w:t>
      </w:r>
    </w:p>
    <w:p>
      <w:pPr>
        <w:pStyle w:val="uncheck"/>
        <w:spacing w:before="240" w:after="240"/>
        <w:rPr>
          <w:lang w:val="zh-CN" w:eastAsia="zh-CN"/>
        </w:rPr>
      </w:pPr>
      <w:r>
        <w:rPr>
          <w:lang w:val="zh-CN" w:eastAsia="zh-CN"/>
        </w:rPr>
        <w:t>5.1 网站前端页面设计20</w:t>
      </w:r>
    </w:p>
    <w:p>
      <w:pPr>
        <w:pStyle w:val="uncheck"/>
        <w:spacing w:before="240" w:after="240"/>
        <w:rPr>
          <w:lang w:val="zh-CN" w:eastAsia="zh-CN"/>
        </w:rPr>
      </w:pPr>
      <w:r>
        <w:rPr>
          <w:lang w:val="zh-CN" w:eastAsia="zh-CN"/>
        </w:rPr>
        <w:t>5.1.1 首页设计20</w:t>
      </w:r>
    </w:p>
    <w:p>
      <w:pPr>
        <w:pStyle w:val="uncheck"/>
        <w:spacing w:before="240" w:after="240"/>
        <w:rPr>
          <w:lang w:val="zh-CN" w:eastAsia="zh-CN"/>
        </w:rPr>
      </w:pPr>
      <w:r>
        <w:rPr>
          <w:lang w:val="zh-CN" w:eastAsia="zh-CN"/>
        </w:rPr>
        <w:t>5.1.2 注册页面设计21</w:t>
      </w:r>
    </w:p>
    <w:p>
      <w:pPr>
        <w:pStyle w:val="uncheck"/>
        <w:spacing w:before="240" w:after="240"/>
        <w:rPr>
          <w:lang w:val="zh-CN" w:eastAsia="zh-CN"/>
        </w:rPr>
      </w:pPr>
      <w:r>
        <w:rPr>
          <w:lang w:val="zh-CN" w:eastAsia="zh-CN"/>
        </w:rPr>
        <w:t>5.1.3 登录页面设计22</w:t>
      </w:r>
    </w:p>
    <w:p>
      <w:pPr>
        <w:pStyle w:val="uncheck"/>
        <w:spacing w:before="240" w:after="240"/>
        <w:rPr>
          <w:lang w:val="zh-CN" w:eastAsia="zh-CN"/>
        </w:rPr>
      </w:pPr>
      <w:r>
        <w:rPr>
          <w:lang w:val="zh-CN" w:eastAsia="zh-CN"/>
        </w:rPr>
        <w:t>5.1.4 教师/专家页面设计23</w:t>
      </w:r>
    </w:p>
    <w:p>
      <w:pPr>
        <w:pStyle w:val="uncheck"/>
        <w:spacing w:before="240" w:after="240"/>
        <w:rPr>
          <w:lang w:val="zh-CN" w:eastAsia="zh-CN"/>
        </w:rPr>
      </w:pPr>
      <w:r>
        <w:rPr>
          <w:lang w:val="zh-CN" w:eastAsia="zh-CN"/>
        </w:rPr>
        <w:t>5.1.5 课程介绍24</w:t>
      </w:r>
    </w:p>
    <w:p>
      <w:pPr>
        <w:pStyle w:val="uncheck"/>
        <w:spacing w:before="240" w:after="240"/>
        <w:rPr>
          <w:lang w:val="zh-CN" w:eastAsia="zh-CN"/>
        </w:rPr>
      </w:pPr>
      <w:r>
        <w:rPr>
          <w:lang w:val="zh-CN" w:eastAsia="zh-CN"/>
        </w:rPr>
        <w:t>5.1.6 课程报名25</w:t>
      </w:r>
    </w:p>
    <w:p>
      <w:pPr>
        <w:pStyle w:val="uncheck"/>
        <w:spacing w:before="240" w:after="240"/>
        <w:rPr>
          <w:lang w:val="zh-CN" w:eastAsia="zh-CN"/>
        </w:rPr>
      </w:pPr>
      <w:r>
        <w:rPr>
          <w:lang w:val="zh-CN" w:eastAsia="zh-CN"/>
        </w:rPr>
        <w:t>5.1.7 个人资料页面26</w:t>
      </w:r>
    </w:p>
    <w:p>
      <w:pPr>
        <w:pStyle w:val="uncheck"/>
        <w:spacing w:before="240" w:after="240"/>
        <w:rPr>
          <w:lang w:val="zh-CN" w:eastAsia="zh-CN"/>
        </w:rPr>
      </w:pPr>
      <w:r>
        <w:rPr>
          <w:lang w:val="zh-CN" w:eastAsia="zh-CN"/>
        </w:rPr>
        <w:t>5.1.8 我的课程页面27</w:t>
      </w:r>
    </w:p>
    <w:p>
      <w:pPr>
        <w:pStyle w:val="uncheck"/>
        <w:spacing w:before="240" w:after="240"/>
        <w:rPr>
          <w:lang w:val="zh-CN" w:eastAsia="zh-CN"/>
        </w:rPr>
      </w:pPr>
      <w:r>
        <w:rPr>
          <w:lang w:val="zh-CN" w:eastAsia="zh-CN"/>
        </w:rPr>
        <w:t>5.1.9 我的收藏页面27</w:t>
      </w:r>
    </w:p>
    <w:p>
      <w:pPr>
        <w:pStyle w:val="uncheck"/>
        <w:spacing w:before="240" w:after="240"/>
        <w:rPr>
          <w:lang w:val="zh-CN" w:eastAsia="zh-CN"/>
        </w:rPr>
      </w:pPr>
      <w:r>
        <w:rPr>
          <w:lang w:val="zh-CN" w:eastAsia="zh-CN"/>
        </w:rPr>
        <w:t>5.2.0 本周课表页面28</w:t>
      </w:r>
    </w:p>
    <w:p>
      <w:pPr>
        <w:pStyle w:val="uncheck"/>
        <w:spacing w:before="240" w:after="240"/>
        <w:rPr>
          <w:lang w:val="zh-CN" w:eastAsia="zh-CN"/>
        </w:rPr>
      </w:pPr>
      <w:r>
        <w:rPr>
          <w:lang w:val="zh-CN" w:eastAsia="zh-CN"/>
        </w:rPr>
        <w:t>5.2 后台管理系统29</w:t>
      </w:r>
    </w:p>
    <w:p>
      <w:pPr>
        <w:pStyle w:val="uncheck"/>
        <w:spacing w:before="240" w:after="240"/>
        <w:rPr>
          <w:lang w:val="zh-CN" w:eastAsia="zh-CN"/>
        </w:rPr>
      </w:pPr>
      <w:r>
        <w:rPr>
          <w:lang w:val="zh-CN" w:eastAsia="zh-CN"/>
        </w:rPr>
        <w:t>5.2.1 后台管理系统登录29</w:t>
      </w:r>
    </w:p>
    <w:p>
      <w:pPr>
        <w:pStyle w:val="uncheck"/>
        <w:spacing w:before="240" w:after="240"/>
        <w:rPr>
          <w:lang w:val="zh-CN" w:eastAsia="zh-CN"/>
        </w:rPr>
      </w:pPr>
      <w:r>
        <w:rPr>
          <w:lang w:val="zh-CN" w:eastAsia="zh-CN"/>
        </w:rPr>
        <w:t>5.2.2 后台管理系统表结构30</w:t>
      </w:r>
    </w:p>
    <w:p>
      <w:pPr>
        <w:pStyle w:val="uncheck"/>
        <w:spacing w:before="240" w:after="240"/>
        <w:rPr>
          <w:lang w:val="zh-CN" w:eastAsia="zh-CN"/>
        </w:rPr>
      </w:pPr>
      <w:r>
        <w:rPr>
          <w:lang w:val="zh-CN" w:eastAsia="zh-CN"/>
        </w:rPr>
        <w:t>5.2.3 用户信息30</w:t>
      </w:r>
    </w:p>
    <w:p>
      <w:pPr>
        <w:pStyle w:val="uncheck"/>
        <w:spacing w:before="240" w:after="240"/>
        <w:rPr>
          <w:lang w:val="zh-CN" w:eastAsia="zh-CN"/>
        </w:rPr>
      </w:pPr>
      <w:r>
        <w:rPr>
          <w:lang w:val="zh-CN" w:eastAsia="zh-CN"/>
        </w:rPr>
        <w:t>5.2.4 组和权限31</w:t>
      </w:r>
    </w:p>
    <w:p>
      <w:pPr>
        <w:pStyle w:val="uncheck"/>
        <w:spacing w:before="240" w:after="240"/>
        <w:rPr>
          <w:lang w:val="zh-CN" w:eastAsia="zh-CN"/>
        </w:rPr>
      </w:pPr>
      <w:r>
        <w:rPr>
          <w:lang w:val="zh-CN" w:eastAsia="zh-CN"/>
        </w:rPr>
        <w:t>6 软件测试33</w:t>
      </w:r>
    </w:p>
    <w:p>
      <w:pPr>
        <w:pStyle w:val="uncheck"/>
        <w:spacing w:before="240" w:after="240"/>
        <w:rPr>
          <w:lang w:val="zh-CN" w:eastAsia="zh-CN"/>
        </w:rPr>
      </w:pPr>
      <w:r>
        <w:rPr>
          <w:lang w:val="zh-CN" w:eastAsia="zh-CN"/>
        </w:rPr>
        <w:t>6.1 测试目的33</w:t>
      </w:r>
    </w:p>
    <w:p>
      <w:pPr>
        <w:pStyle w:val="uncheck"/>
        <w:spacing w:before="240" w:after="240"/>
        <w:rPr>
          <w:lang w:val="zh-CN" w:eastAsia="zh-CN"/>
        </w:rPr>
      </w:pPr>
      <w:r>
        <w:rPr>
          <w:lang w:val="zh-CN" w:eastAsia="zh-CN"/>
        </w:rPr>
        <w:t>6.2 方法33</w:t>
      </w:r>
    </w:p>
    <w:p>
      <w:pPr>
        <w:pStyle w:val="uncheck"/>
        <w:spacing w:before="240" w:after="240"/>
        <w:rPr>
          <w:lang w:val="zh-CN" w:eastAsia="zh-CN"/>
        </w:rPr>
      </w:pPr>
      <w:r>
        <w:rPr>
          <w:lang w:val="zh-CN" w:eastAsia="zh-CN"/>
        </w:rPr>
        <w:t>6.3 测试用例及结果分析34</w:t>
      </w:r>
    </w:p>
    <w:p>
      <w:pPr>
        <w:pStyle w:val="uncheck"/>
        <w:spacing w:before="240" w:after="240"/>
        <w:rPr>
          <w:lang w:val="zh-CN" w:eastAsia="zh-CN"/>
        </w:rPr>
      </w:pPr>
      <w:r>
        <w:rPr>
          <w:lang w:val="zh-CN" w:eastAsia="zh-CN"/>
        </w:rPr>
        <w:t>6.3.1 用户注册模块的测试34</w:t>
      </w:r>
    </w:p>
    <w:p>
      <w:pPr>
        <w:pStyle w:val="uncheck"/>
        <w:spacing w:before="240" w:after="240"/>
        <w:rPr>
          <w:lang w:val="zh-CN" w:eastAsia="zh-CN"/>
        </w:rPr>
      </w:pPr>
      <w:r>
        <w:rPr>
          <w:lang w:val="zh-CN" w:eastAsia="zh-CN"/>
        </w:rPr>
        <w:t>6.3.2 用户的登录模块的测试34</w:t>
      </w:r>
    </w:p>
    <w:p>
      <w:pPr>
        <w:pStyle w:val="uncheck"/>
        <w:spacing w:before="240" w:after="240"/>
        <w:rPr>
          <w:lang w:val="zh-CN" w:eastAsia="zh-CN"/>
        </w:rPr>
      </w:pPr>
      <w:r>
        <w:rPr>
          <w:lang w:val="zh-CN" w:eastAsia="zh-CN"/>
        </w:rPr>
        <w:t>6.3.3 前端界面显示模块34</w:t>
      </w:r>
    </w:p>
    <w:p>
      <w:pPr>
        <w:pStyle w:val="uncheck"/>
        <w:spacing w:before="240" w:after="240"/>
        <w:rPr>
          <w:lang w:val="zh-CN" w:eastAsia="zh-CN"/>
        </w:rPr>
      </w:pPr>
      <w:r>
        <w:rPr>
          <w:lang w:val="zh-CN" w:eastAsia="zh-CN"/>
        </w:rPr>
        <w:t>6.3.5 搜索功能模块34</w:t>
      </w:r>
    </w:p>
    <w:p>
      <w:pPr>
        <w:pStyle w:val="uncheck"/>
        <w:spacing w:before="240" w:after="240"/>
        <w:rPr>
          <w:lang w:val="zh-CN" w:eastAsia="zh-CN"/>
        </w:rPr>
      </w:pPr>
      <w:r>
        <w:rPr>
          <w:lang w:val="zh-CN" w:eastAsia="zh-CN"/>
        </w:rPr>
        <w:t>6.3.4 用户收藏功能模块35</w:t>
      </w:r>
    </w:p>
    <w:p>
      <w:pPr>
        <w:pStyle w:val="uncheck"/>
        <w:spacing w:before="240" w:after="240"/>
        <w:rPr>
          <w:lang w:val="zh-CN" w:eastAsia="zh-CN"/>
        </w:rPr>
      </w:pPr>
      <w:r>
        <w:rPr>
          <w:lang w:val="zh-CN" w:eastAsia="zh-CN"/>
        </w:rPr>
        <w:t>6.3.5 用户报名模块35</w:t>
      </w:r>
    </w:p>
    <w:p>
      <w:pPr>
        <w:pStyle w:val="uncheck"/>
        <w:spacing w:before="240" w:after="240"/>
        <w:rPr>
          <w:lang w:val="zh-CN" w:eastAsia="zh-CN"/>
        </w:rPr>
      </w:pPr>
      <w:r>
        <w:rPr>
          <w:lang w:val="zh-CN" w:eastAsia="zh-CN"/>
        </w:rPr>
        <w:t>6.3.6 用户个人资料模块35</w:t>
      </w:r>
    </w:p>
    <w:p>
      <w:pPr>
        <w:pStyle w:val="uncheck"/>
        <w:spacing w:before="240" w:after="240"/>
        <w:rPr>
          <w:lang w:val="zh-CN" w:eastAsia="zh-CN"/>
        </w:rPr>
      </w:pPr>
      <w:r>
        <w:rPr>
          <w:lang w:val="zh-CN" w:eastAsia="zh-CN"/>
        </w:rPr>
        <w:t>7 总结36</w:t>
      </w:r>
    </w:p>
    <w:p>
      <w:pPr>
        <w:pStyle w:val="uncheck"/>
        <w:spacing w:before="240" w:after="240"/>
        <w:rPr>
          <w:lang w:val="zh-CN" w:eastAsia="zh-CN"/>
        </w:rPr>
      </w:pPr>
      <w:r>
        <w:rPr>
          <w:lang w:val="zh-CN" w:eastAsia="zh-CN"/>
        </w:rPr>
        <w:t>致 谢37</w:t>
      </w:r>
    </w:p>
    <w:p>
      <w:pPr>
        <w:pStyle w:val="uncheck"/>
        <w:spacing w:before="240" w:after="240"/>
        <w:rPr>
          <w:lang w:val="zh-CN" w:eastAsia="zh-CN"/>
        </w:rPr>
      </w:pPr>
      <w:r>
        <w:rPr>
          <w:lang w:val="zh-CN" w:eastAsia="zh-CN"/>
        </w:rPr>
        <w:t>参 考 文 献38</w:t>
      </w:r>
    </w:p>
    <w:p>
      <w:pPr>
        <w:pStyle w:val="uncheck"/>
        <w:spacing w:before="240" w:after="240"/>
        <w:rPr>
          <w:lang w:val="zh-CN" w:eastAsia="zh-CN"/>
        </w:rPr>
      </w:pPr>
      <w:r>
        <w:rPr>
          <w:lang w:val="zh-CN" w:eastAsia="zh-CN"/>
        </w:rPr>
        <w:t>附 录39</w:t>
      </w:r>
    </w:p>
    <w:p>
      <w:pPr>
        <w:spacing w:before="240" w:after="240"/>
        <w:rPr>
          <w:lang w:val="zh-CN" w:eastAsia="zh-CN"/>
        </w:rPr>
      </w:pPr>
      <w:r>
        <w:rPr>
          <w:lang w:val="zh-CN" w:eastAsia="zh-CN"/>
        </w:rPr>
        <w:t>1引言</w:t>
      </w:r>
    </w:p>
    <w:p>
      <w:pPr>
        <w:spacing w:before="240" w:after="240"/>
        <w:rPr>
          <w:lang w:val="zh-CN" w:eastAsia="zh-CN"/>
        </w:rPr>
      </w:pPr>
      <w:r>
        <w:rPr>
          <w:lang w:val="zh-CN" w:eastAsia="zh-CN"/>
        </w:rPr>
        <w:t>1.1项目开发背景</w:t>
      </w:r>
    </w:p>
    <w:p>
      <w:pPr>
        <w:spacing w:before="240" w:after="240"/>
        <w:rPr>
          <w:lang w:val="zh-CN" w:eastAsia="zh-CN"/>
        </w:rPr>
      </w:pPr>
      <w:r>
        <w:rPr>
          <w:rStyle w:val="emsimilar"/>
          <w:lang w:val="zh-CN" w:eastAsia="zh-CN"/>
        </w:rPr>
        <w:t>近年来,随着改革开放政策的实施,人们生活水平显著提升。</w:t>
      </w:r>
      <w:r>
        <w:rPr>
          <w:lang w:val="zh-CN" w:eastAsia="zh-CN"/>
        </w:rPr>
        <w:t>在基本温饱问题得到满足的前提下,人们更加追求精神生活的满足以及孩子的自我创新,自我探索等多元化发展,许多家长希望孩子得到更好的启蒙教育。因此,顺应时代的需求,许多早教机构应运而生。而随着机构的逐渐壮大,机构的成员越来越多,课程更加多元化,机构的管理成为急需解决的问题。</w:t>
      </w:r>
    </w:p>
    <w:p>
      <w:pPr>
        <w:spacing w:before="240" w:after="240"/>
        <w:rPr>
          <w:lang w:val="zh-CN" w:eastAsia="zh-CN"/>
        </w:rPr>
      </w:pPr>
      <w:r>
        <w:rPr>
          <w:rStyle w:val="emsimilar"/>
          <w:lang w:val="zh-CN" w:eastAsia="zh-CN"/>
        </w:rPr>
        <w:t>随着第三次工业革命的爆发,计算机进入人们的视野中。而随着近年来的不断发展,计算机技术趋于成熟,在许多领域都得到了广发的应用。例如在航天领域,</w:t>
      </w:r>
      <w:r>
        <w:rPr>
          <w:lang w:val="zh-CN" w:eastAsia="zh-CN"/>
        </w:rPr>
        <w:t>通过计算机精密快速的计算能力,使得人们更便于探索外太空;在生活中,我们日常乘坐的地铁的调度也离不开计算机的操纵;我们日常使用的手机app,电脑上的网站等等也都是靠计算机来支撑,以及近年来逐渐兴起的人工智能,</w:t>
      </w:r>
      <w:r>
        <w:rPr>
          <w:rStyle w:val="emsimilar"/>
          <w:lang w:val="zh-CN" w:eastAsia="zh-CN"/>
        </w:rPr>
        <w:t>共享单车,无人超市,无人餐厅,无人驾驶也无一例外。</w:t>
      </w:r>
    </w:p>
    <w:p>
      <w:pPr>
        <w:spacing w:before="240" w:after="240"/>
        <w:rPr>
          <w:lang w:val="zh-CN" w:eastAsia="zh-CN"/>
        </w:rPr>
      </w:pPr>
      <w:r>
        <w:rPr>
          <w:lang w:val="zh-CN" w:eastAsia="zh-CN"/>
        </w:rPr>
        <w:t>所以,可以利用计算机技术对传统教育技术提供更好好的支持。计算机技术拥有计算精密,查找快速,便于大量数据存储,数据共享,不易丢失等特点,它可以替代人们手工存储数据,在大量的数据中缓慢的查找信息,数据信息不易携带等方式。因此使用计算机技术可以对早教机构进行更方便的管理。</w:t>
      </w:r>
    </w:p>
    <w:p>
      <w:pPr>
        <w:spacing w:before="240" w:after="240"/>
        <w:rPr>
          <w:lang w:val="zh-CN" w:eastAsia="zh-CN"/>
        </w:rPr>
      </w:pPr>
      <w:r>
        <w:rPr>
          <w:lang w:val="zh-CN" w:eastAsia="zh-CN"/>
        </w:rPr>
        <w:t>1.2项目开发意义</w:t>
      </w:r>
    </w:p>
    <w:p>
      <w:pPr>
        <w:spacing w:before="240" w:after="240"/>
        <w:rPr>
          <w:lang w:val="zh-CN" w:eastAsia="zh-CN"/>
        </w:rPr>
      </w:pPr>
      <w:r>
        <w:rPr>
          <w:rStyle w:val="emsimilar"/>
          <w:lang w:val="zh-CN" w:eastAsia="zh-CN"/>
        </w:rPr>
        <w:t>随着计算机技术在不同领域的不断使用,许多研究人员的不断探索,计算机技术已经不断完善,日趋成熟。利用计算机技术对早教机构进行管理,</w:t>
      </w:r>
      <w:r>
        <w:rPr>
          <w:lang w:val="zh-CN" w:eastAsia="zh-CN"/>
        </w:rPr>
        <w:t>已经成为一种必然的趋势,因此,以下将利用计算机技术来实现早教机构网站的管理。</w:t>
      </w:r>
    </w:p>
    <w:p>
      <w:pPr>
        <w:spacing w:before="240" w:after="240"/>
        <w:rPr>
          <w:lang w:val="zh-CN" w:eastAsia="zh-CN"/>
        </w:rPr>
      </w:pPr>
      <w:r>
        <w:rPr>
          <w:lang w:val="zh-CN" w:eastAsia="zh-CN"/>
        </w:rPr>
        <w:t>对于机构管理者来说,可以更方便的管理学生,家长的基本信息;可以将教师的信息清晰的展示在家长眼前,使家长更加了解本机构拥有的优秀教师;可以将本机构教授的课程信息更加详尽的进行展示,使孩子们能够对本机构的课程更加感兴趣。</w:t>
      </w:r>
    </w:p>
    <w:p>
      <w:pPr>
        <w:spacing w:before="240" w:after="240"/>
        <w:rPr>
          <w:lang w:val="zh-CN" w:eastAsia="zh-CN"/>
        </w:rPr>
      </w:pPr>
      <w:r>
        <w:rPr>
          <w:lang w:val="zh-CN" w:eastAsia="zh-CN"/>
        </w:rPr>
        <w:t>对于家长来说,他能够清楚的了解孩子的所知所学,更好的跟孩子做朋友,在日常的教育中也会更加游刃有余。</w:t>
      </w:r>
    </w:p>
    <w:p>
      <w:pPr>
        <w:spacing w:before="240" w:after="240"/>
        <w:rPr>
          <w:lang w:val="zh-CN" w:eastAsia="zh-CN"/>
        </w:rPr>
      </w:pPr>
      <w:r>
        <w:rPr>
          <w:lang w:val="zh-CN" w:eastAsia="zh-CN"/>
        </w:rPr>
        <w:t>对于孩子们来说,教育者通过提供更多适龄课程,</w:t>
      </w:r>
      <w:r>
        <w:rPr>
          <w:rStyle w:val="emsimilar"/>
          <w:lang w:val="zh-CN" w:eastAsia="zh-CN"/>
        </w:rPr>
        <w:t>跨界融合多种学科与能力,使宝贝在自主探索和体验中实现个性情商,体能感知,智能认知的多元发展。</w:t>
      </w:r>
      <w:r>
        <w:rPr>
          <w:lang w:val="zh-CN" w:eastAsia="zh-CN"/>
        </w:rPr>
        <w:t>使宝贝接受更好的启蒙教育,</w:t>
      </w:r>
      <w:r>
        <w:rPr>
          <w:rStyle w:val="emsimilar"/>
          <w:lang w:val="zh-CN" w:eastAsia="zh-CN"/>
        </w:rPr>
        <w:t>为日后的正式学习打好坚实的基础,使宝贝将来能够长大成才,</w:t>
      </w:r>
      <w:r>
        <w:rPr>
          <w:lang w:val="zh-CN" w:eastAsia="zh-CN"/>
        </w:rPr>
        <w:t>为国家做出贡献。</w:t>
      </w:r>
    </w:p>
    <w:p>
      <w:pPr>
        <w:spacing w:before="240" w:after="240"/>
        <w:rPr>
          <w:lang w:val="zh-CN" w:eastAsia="zh-CN"/>
        </w:rPr>
      </w:pPr>
      <w:r>
        <w:rPr>
          <w:lang w:val="zh-CN" w:eastAsia="zh-CN"/>
        </w:rPr>
        <w:t>1.3可行性分析</w:t>
      </w:r>
    </w:p>
    <w:p>
      <w:pPr>
        <w:spacing w:before="240" w:after="240"/>
        <w:rPr>
          <w:lang w:val="zh-CN" w:eastAsia="zh-CN"/>
        </w:rPr>
      </w:pPr>
      <w:r>
        <w:rPr>
          <w:lang w:val="zh-CN" w:eastAsia="zh-CN"/>
        </w:rPr>
        <w:t>1.3.1概述</w:t>
      </w:r>
    </w:p>
    <w:p>
      <w:pPr>
        <w:spacing w:before="240" w:after="240"/>
        <w:rPr>
          <w:lang w:val="zh-CN" w:eastAsia="zh-CN"/>
        </w:rPr>
      </w:pPr>
      <w:r>
        <w:rPr>
          <w:lang w:val="zh-CN" w:eastAsia="zh-CN"/>
        </w:rPr>
        <w:t>可行性研究的目的是从项目前期的准备,完成的功能,实现的作用等方面来进行分析。在这些过程中,经济条件是否满足,人力,物力是否得到合理的安排和使用,项目实现的功能是否符合实际,是否有研究的价值,是否会被广泛使用,市场上是否有该需求,资金是否充足,技术上能否实现,即所谓的"花少量的前造福更多的人",以及该项目在技术成本上是否可行等。即能否实现和值得实现,尽最大可能以最小的代价发挥最大的价值。</w:t>
      </w:r>
    </w:p>
    <w:p>
      <w:pPr>
        <w:spacing w:before="240" w:after="240"/>
        <w:rPr>
          <w:lang w:val="zh-CN" w:eastAsia="zh-CN"/>
        </w:rPr>
      </w:pPr>
      <w:r>
        <w:rPr>
          <w:lang w:val="zh-CN" w:eastAsia="zh-CN"/>
        </w:rPr>
        <w:t>1.3.2技术可行性分析</w:t>
      </w:r>
    </w:p>
    <w:p>
      <w:pPr>
        <w:spacing w:before="240" w:after="240"/>
        <w:rPr>
          <w:lang w:val="zh-CN" w:eastAsia="zh-CN"/>
        </w:rPr>
      </w:pPr>
      <w:r>
        <w:rPr>
          <w:lang w:val="zh-CN" w:eastAsia="zh-CN"/>
        </w:rPr>
        <w:t>本系统采用成熟的B/S(浏览器/服务器)模式[8]。使用python和django进行编码,</w:t>
      </w:r>
      <w:r>
        <w:rPr>
          <w:rStyle w:val="emsimilar"/>
          <w:lang w:val="zh-CN" w:eastAsia="zh-CN"/>
        </w:rPr>
        <w:t>python是一种被广泛使用的计算机程序设计语言,它拥有强大的库,</w:t>
      </w:r>
      <w:r>
        <w:rPr>
          <w:lang w:val="zh-CN" w:eastAsia="zh-CN"/>
        </w:rPr>
        <w:t>可以使使用者很方便的调用接口去操作,近年来,python被广泛应用在web前端开发,后台开发等领域。django是一个开源的web框架,它提供了大量简易的接口来对数据库进行操作以及对前端界面输入输出数据的操作,同时它还可以支持开发者在代码中使用第三方插件来实现相关的功能。pycharm作为开发环境,它是python的集成开发环境,在其中可以进行代码开发,调试,代码规范显示等,非常便于python代码的开发,因此,本系统在其上实现相关的逻辑。</w:t>
      </w:r>
      <w:r>
        <w:rPr>
          <w:rStyle w:val="emsimilar"/>
          <w:lang w:val="zh-CN" w:eastAsia="zh-CN"/>
        </w:rPr>
        <w:t>使用css(层叠样式表)和html来对页面进行设计和渲染,使界面更加美观,</w:t>
      </w:r>
      <w:r>
        <w:rPr>
          <w:lang w:val="zh-CN" w:eastAsia="zh-CN"/>
        </w:rPr>
        <w:t>html提供大量的标签使用户更加方便的操作,如按,标签等,而css则是对html标签的样式进行设计,</w:t>
      </w:r>
      <w:r>
        <w:rPr>
          <w:rStyle w:val="emsimilar"/>
          <w:lang w:val="zh-CN" w:eastAsia="zh-CN"/>
        </w:rPr>
        <w:t>如颜色,字体大小等。Mysql是一个关系型数据库管理系统,它可以存储大量的数据,</w:t>
      </w:r>
      <w:r>
        <w:rPr>
          <w:lang w:val="zh-CN" w:eastAsia="zh-CN"/>
        </w:rPr>
        <w:t>增删查改速度快等特点,因此,</w:t>
      </w:r>
      <w:r>
        <w:rPr>
          <w:rStyle w:val="emsimilar"/>
          <w:lang w:val="zh-CN" w:eastAsia="zh-CN"/>
        </w:rPr>
        <w:t>使用mysql进行数据存储,增删查改等。</w:t>
      </w:r>
    </w:p>
    <w:p>
      <w:pPr>
        <w:spacing w:before="240" w:after="240"/>
        <w:rPr>
          <w:lang w:val="zh-CN" w:eastAsia="zh-CN"/>
        </w:rPr>
      </w:pPr>
      <w:r>
        <w:rPr>
          <w:lang w:val="zh-CN" w:eastAsia="zh-CN"/>
        </w:rPr>
        <w:t>1.3.3操作(经济)可行性分析</w:t>
      </w:r>
    </w:p>
    <w:p>
      <w:pPr>
        <w:spacing w:before="240" w:after="240"/>
        <w:rPr>
          <w:lang w:val="zh-CN" w:eastAsia="zh-CN"/>
        </w:rPr>
      </w:pPr>
      <w:r>
        <w:rPr>
          <w:rStyle w:val="emsimilar"/>
          <w:lang w:val="zh-CN" w:eastAsia="zh-CN"/>
        </w:rPr>
        <w:t>自从第三次工业革命爆发以来,计算机进入大众的视野中。我国自改革开放以来,计算机技术得到迅速发展,计算机使用领域广泛。计算机朝两极化发展,</w:t>
      </w:r>
      <w:r>
        <w:rPr>
          <w:lang w:val="zh-CN" w:eastAsia="zh-CN"/>
        </w:rPr>
        <w:t>其中一级就是用于</w:t>
      </w:r>
      <w:r>
        <w:rPr>
          <w:rStyle w:val="emsimilar"/>
          <w:lang w:val="zh-CN" w:eastAsia="zh-CN"/>
        </w:rPr>
        <w:t>个人的笔记本电脑。它体积小,便于携带,更新换代快,</w:t>
      </w:r>
      <w:r>
        <w:rPr>
          <w:lang w:val="zh-CN" w:eastAsia="zh-CN"/>
        </w:rPr>
        <w:t>价格也可以接受。到目前为止,几乎人手一台计算机。</w:t>
      </w:r>
      <w:r>
        <w:rPr>
          <w:rStyle w:val="emsimilar"/>
          <w:lang w:val="zh-CN" w:eastAsia="zh-CN"/>
        </w:rPr>
        <w:t>而计算机技术也日渐成熟,运行速度快,操作简单,不需专人使用维护,</w:t>
      </w:r>
      <w:r>
        <w:rPr>
          <w:lang w:val="zh-CN" w:eastAsia="zh-CN"/>
        </w:rPr>
        <w:t>同时可以快速检索,存储大量数据,代替以往靠人脑记忆的方式,不易丢失。另一方面,近年来,随着软件技术的发展,各种语言,脚本的运用已经趋于完善,各大高校也开始重视学生计算机能力的发展,开设了大量相关的课程,因此,不用再花费大量的时间去涉入一个新的领域进行研究,</w:t>
      </w:r>
      <w:r>
        <w:rPr>
          <w:rStyle w:val="emsimilar"/>
          <w:lang w:val="zh-CN" w:eastAsia="zh-CN"/>
        </w:rPr>
        <w:t>从而节省了人力,物力,财力等成本,因此,该系统在经济上是可行的。</w:t>
      </w:r>
    </w:p>
    <w:p>
      <w:pPr>
        <w:spacing w:before="240" w:after="240"/>
        <w:rPr>
          <w:lang w:val="zh-CN" w:eastAsia="zh-CN"/>
        </w:rPr>
      </w:pPr>
      <w:r>
        <w:rPr>
          <w:lang w:val="zh-CN" w:eastAsia="zh-CN"/>
        </w:rPr>
        <w:t>2系统开发技术简介</w:t>
      </w:r>
    </w:p>
    <w:p>
      <w:pPr>
        <w:spacing w:before="240" w:after="240"/>
        <w:rPr>
          <w:lang w:val="zh-CN" w:eastAsia="zh-CN"/>
        </w:rPr>
      </w:pPr>
      <w:r>
        <w:rPr>
          <w:lang w:val="zh-CN" w:eastAsia="zh-CN"/>
        </w:rPr>
        <w:t>2.1开发工具简介</w:t>
      </w:r>
    </w:p>
    <w:p>
      <w:pPr>
        <w:spacing w:before="240" w:after="240"/>
        <w:rPr>
          <w:lang w:val="zh-CN" w:eastAsia="zh-CN"/>
        </w:rPr>
      </w:pPr>
      <w:r>
        <w:rPr>
          <w:lang w:val="zh-CN" w:eastAsia="zh-CN"/>
        </w:rPr>
        <w:t>2.1.1 Pycharm介绍</w:t>
      </w:r>
    </w:p>
    <w:p>
      <w:pPr>
        <w:spacing w:before="240" w:after="240"/>
        <w:rPr>
          <w:lang w:val="zh-CN" w:eastAsia="zh-CN"/>
        </w:rPr>
      </w:pPr>
      <w:r>
        <w:rPr>
          <w:rStyle w:val="emsimilar"/>
          <w:lang w:val="zh-CN" w:eastAsia="zh-CN"/>
        </w:rPr>
        <w:t>PyCharm是python的集成开发环境,可用于python代码的开发编写,</w:t>
      </w:r>
      <w:r>
        <w:rPr>
          <w:lang w:val="zh-CN" w:eastAsia="zh-CN"/>
        </w:rPr>
        <w:t>调试,运行等。它提供了代码规范,如代码缩进,</w:t>
      </w:r>
      <w:r>
        <w:rPr>
          <w:rStyle w:val="emsimilar"/>
          <w:lang w:val="zh-CN" w:eastAsia="zh-CN"/>
        </w:rPr>
        <w:t>代码高亮,代码补全,代码折叠,错误提示,代码跳转等快捷方式,使用户能够更方便的进行开发编码。此外,还提供了用于django框架下专业Web开发的高级功能,它自带html,css,javascript编辑器,</w:t>
      </w:r>
      <w:r>
        <w:rPr>
          <w:lang w:val="zh-CN" w:eastAsia="zh-CN"/>
        </w:rPr>
        <w:t>可以使用户能够更便捷对前端页面进行操作。还有,pycharm提供完善的快捷键:如换行,查找,补全等,使用户操作更加快捷。可以使用户更高效率的开发编码。</w:t>
      </w:r>
    </w:p>
    <w:p>
      <w:pPr>
        <w:spacing w:before="240" w:after="240"/>
        <w:rPr>
          <w:lang w:val="zh-CN" w:eastAsia="zh-CN"/>
        </w:rPr>
      </w:pPr>
      <w:r>
        <w:rPr>
          <w:lang w:val="zh-CN" w:eastAsia="zh-CN"/>
        </w:rPr>
        <w:t>另一方面,它的安装非常简便,直接在官网上下载即可。</w:t>
      </w:r>
    </w:p>
    <w:p>
      <w:pPr>
        <w:spacing w:before="240" w:after="240"/>
        <w:rPr>
          <w:lang w:val="zh-CN" w:eastAsia="zh-CN"/>
        </w:rPr>
      </w:pPr>
      <w:r>
        <w:rPr>
          <w:lang w:val="zh-CN" w:eastAsia="zh-CN"/>
        </w:rPr>
        <w:t>2.1.2 Mysql数据库介绍</w:t>
      </w:r>
    </w:p>
    <w:p>
      <w:pPr>
        <w:spacing w:before="240" w:after="240"/>
        <w:rPr>
          <w:lang w:val="zh-CN" w:eastAsia="zh-CN"/>
        </w:rPr>
      </w:pPr>
      <w:r>
        <w:rPr>
          <w:rStyle w:val="emsimilar"/>
          <w:lang w:val="zh-CN" w:eastAsia="zh-CN"/>
        </w:rPr>
        <w:t>Mysql是一种关系型数据库管理系统[5]。它广泛应用在前后端开发,</w:t>
      </w:r>
      <w:r>
        <w:rPr>
          <w:lang w:val="zh-CN" w:eastAsia="zh-CN"/>
        </w:rPr>
        <w:t>服务器开发等方面。它建立一个个有关联的数据表,将用户数据存放在这些数据表中,使用户对于数据的增加,删除,查找,修改的操作非常便捷,同时因为符合同一特征的数据存储在一张数据表中,所以数据库的相关操作非常快速,节省了运行时间,非常便于用户开发。</w:t>
      </w:r>
    </w:p>
    <w:p>
      <w:pPr>
        <w:spacing w:before="240" w:after="240"/>
        <w:rPr>
          <w:lang w:val="zh-CN" w:eastAsia="zh-CN"/>
        </w:rPr>
      </w:pPr>
      <w:r>
        <w:rPr>
          <w:rStyle w:val="emsimilar"/>
          <w:lang w:val="zh-CN" w:eastAsia="zh-CN"/>
        </w:rPr>
        <w:t>Mysql与Oracle,SQL Server等相同,均使用SQL语言对数据库进行增删查改[9]。同时,Mysql开放源码,这样就大大降低了开发成本,而且它的安装包容量小,运行速度快,非常适合个人企业和中小型项目的开发。</w:t>
      </w:r>
    </w:p>
    <w:p>
      <w:pPr>
        <w:spacing w:before="240" w:after="240"/>
        <w:rPr>
          <w:lang w:val="zh-CN" w:eastAsia="zh-CN"/>
        </w:rPr>
      </w:pPr>
      <w:r>
        <w:rPr>
          <w:lang w:val="zh-CN" w:eastAsia="zh-CN"/>
        </w:rPr>
        <w:t>另一方面,Mysql是由基础的C和C++编写而成,</w:t>
      </w:r>
      <w:r>
        <w:rPr>
          <w:rStyle w:val="emsimilar"/>
          <w:lang w:val="zh-CN" w:eastAsia="zh-CN"/>
        </w:rPr>
        <w:t>而C和C++有具有运行速度快,可移植性的优势,</w:t>
      </w:r>
      <w:r>
        <w:rPr>
          <w:lang w:val="zh-CN" w:eastAsia="zh-CN"/>
        </w:rPr>
        <w:t>因此Mysql也具有这些特点;Mysql还为多种语言提供接口访问数据库,如当下流行的Java,C,C++,Python等,操作非常方便;Mysql支持多线程编程,实现锁机制,这样可以更易于处理并发事件;Mysql支持多种编码格式,如我们常见的UTF-8,unicode编码等,使用户能够更自主的选择自己所需的编码格式;</w:t>
      </w:r>
      <w:r>
        <w:rPr>
          <w:rStyle w:val="emsimilar"/>
          <w:lang w:val="zh-CN" w:eastAsia="zh-CN"/>
        </w:rPr>
        <w:t>Mysql使用标准的SQL语句对数据库进行增加,删除,查找,修改,</w:t>
      </w:r>
      <w:r>
        <w:rPr>
          <w:lang w:val="zh-CN" w:eastAsia="zh-CN"/>
        </w:rPr>
        <w:t>大大提高了用户检索的速度[6]。</w:t>
      </w:r>
    </w:p>
    <w:p>
      <w:pPr>
        <w:spacing w:before="240" w:after="240"/>
        <w:rPr>
          <w:lang w:val="zh-CN" w:eastAsia="zh-CN"/>
        </w:rPr>
      </w:pPr>
      <w:r>
        <w:rPr>
          <w:lang w:val="zh-CN" w:eastAsia="zh-CN"/>
        </w:rPr>
        <w:t>前面有提及到Mysql是一个开源软件,所以安装操作也非常方便,直接在官网上下载源码进行安装即可。</w:t>
      </w:r>
    </w:p>
    <w:p>
      <w:pPr>
        <w:spacing w:before="240" w:after="240"/>
        <w:rPr>
          <w:lang w:val="zh-CN" w:eastAsia="zh-CN"/>
        </w:rPr>
      </w:pPr>
      <w:r>
        <w:rPr>
          <w:lang w:val="zh-CN" w:eastAsia="zh-CN"/>
        </w:rPr>
        <w:t>2.1.3 Navicat for Mysql介绍</w:t>
      </w:r>
    </w:p>
    <w:p>
      <w:pPr>
        <w:spacing w:before="240" w:after="240"/>
        <w:rPr>
          <w:lang w:val="zh-CN" w:eastAsia="zh-CN"/>
        </w:rPr>
      </w:pPr>
      <w:r>
        <w:rPr>
          <w:rStyle w:val="emsimilar"/>
          <w:lang w:val="zh-CN" w:eastAsia="zh-CN"/>
        </w:rPr>
        <w:t>Navicat是一个数据库的管理工具,他提供简化数据库的操作,</w:t>
      </w:r>
      <w:r>
        <w:rPr>
          <w:lang w:val="zh-CN" w:eastAsia="zh-CN"/>
        </w:rPr>
        <w:t>并且提供可视化的数据库界面,使初学用户能够更加快速的了解和学习数据库的相关操作。它提供了多种数据库语言供用户进行选择,如Mysql,SQL Server,SQLite,Oracle等,应用领域广泛,几乎涵盖各种数据库,因此广受用户的青睐。</w:t>
      </w:r>
    </w:p>
    <w:p>
      <w:pPr>
        <w:spacing w:before="240" w:after="240"/>
        <w:rPr>
          <w:lang w:val="zh-CN" w:eastAsia="zh-CN"/>
        </w:rPr>
      </w:pPr>
      <w:r>
        <w:rPr>
          <w:lang w:val="zh-CN" w:eastAsia="zh-CN"/>
        </w:rPr>
        <w:t>Navicat使用户可以连接到本机的主机和任何的远程服务器,对数据库的操作更加方便。同时它还支持数据表的建立,SQL语言的搜索,数据的备份,导入,导出等,非常便于用户操作。</w:t>
      </w:r>
    </w:p>
    <w:p>
      <w:pPr>
        <w:spacing w:before="240" w:after="240"/>
        <w:rPr>
          <w:lang w:val="zh-CN" w:eastAsia="zh-CN"/>
        </w:rPr>
      </w:pPr>
      <w:r>
        <w:rPr>
          <w:lang w:val="zh-CN" w:eastAsia="zh-CN"/>
        </w:rPr>
        <w:t>Navicat for Mysql则是Navicat对Mysql支持的体现,它同样具有以上Navicat所具有的特点,因此非常适合本项目的开发。</w:t>
      </w:r>
    </w:p>
    <w:p>
      <w:pPr>
        <w:spacing w:before="240" w:after="240"/>
        <w:rPr>
          <w:lang w:val="zh-CN" w:eastAsia="zh-CN"/>
        </w:rPr>
      </w:pPr>
      <w:r>
        <w:rPr>
          <w:lang w:val="zh-CN" w:eastAsia="zh-CN"/>
        </w:rPr>
        <w:t>2.1.4虚拟环境的安装</w:t>
      </w:r>
    </w:p>
    <w:p>
      <w:pPr>
        <w:spacing w:before="240" w:after="240"/>
        <w:rPr>
          <w:lang w:val="zh-CN" w:eastAsia="zh-CN"/>
        </w:rPr>
      </w:pPr>
      <w:r>
        <w:rPr>
          <w:lang w:val="zh-CN" w:eastAsia="zh-CN"/>
        </w:rPr>
        <w:t>在本项目中,需要安装许多插件,实现相应的功能,而这些插件只用于本项目,主机的主环境每不需要这些插件。所以,为了不影响主环境,将该项目放在一个独立的虚拟环境中,在该环境中下载安装相关的插件,作用于本项目。所以就需要安装virtualenv即可。</w:t>
      </w:r>
    </w:p>
    <w:p>
      <w:pPr>
        <w:spacing w:before="240" w:after="240"/>
        <w:rPr>
          <w:lang w:val="zh-CN" w:eastAsia="zh-CN"/>
        </w:rPr>
      </w:pPr>
      <w:r>
        <w:rPr>
          <w:rStyle w:val="emsimilar"/>
          <w:lang w:val="zh-CN" w:eastAsia="zh-CN"/>
        </w:rPr>
        <w:t>virtualenv有以下优点:一是使不同应用开发环境独立;而是环境的升级不影响其他应用,也不会影响全局的python环境;三是它可以防止系统中出现包管理混乱个版本的冲突;</w:t>
      </w:r>
    </w:p>
    <w:p>
      <w:pPr>
        <w:spacing w:before="240" w:after="240"/>
        <w:rPr>
          <w:lang w:val="zh-CN" w:eastAsia="zh-CN"/>
        </w:rPr>
      </w:pPr>
      <w:r>
        <w:rPr>
          <w:lang w:val="zh-CN" w:eastAsia="zh-CN"/>
        </w:rPr>
        <w:t>virtualenv的安装也非常方便,</w:t>
      </w:r>
      <w:r>
        <w:rPr>
          <w:rStyle w:val="emsimilar"/>
          <w:lang w:val="zh-CN" w:eastAsia="zh-CN"/>
        </w:rPr>
        <w:t>只需在命令提示符中执行命令:pip install virtualenv即可安装成功,</w:t>
      </w:r>
      <w:r>
        <w:rPr>
          <w:lang w:val="zh-CN" w:eastAsia="zh-CN"/>
        </w:rPr>
        <w:t>之后就可以创建独立的虚拟环境了。</w:t>
      </w:r>
    </w:p>
    <w:p>
      <w:pPr>
        <w:spacing w:before="240" w:after="240"/>
        <w:rPr>
          <w:lang w:val="zh-CN" w:eastAsia="zh-CN"/>
        </w:rPr>
      </w:pPr>
      <w:r>
        <w:rPr>
          <w:lang w:val="zh-CN" w:eastAsia="zh-CN"/>
        </w:rPr>
        <w:t>2.1.5相关插件的安装</w:t>
      </w:r>
    </w:p>
    <w:p>
      <w:pPr>
        <w:spacing w:before="240" w:after="240"/>
        <w:rPr>
          <w:lang w:val="zh-CN" w:eastAsia="zh-CN"/>
        </w:rPr>
      </w:pPr>
      <w:r>
        <w:rPr>
          <w:lang w:val="zh-CN" w:eastAsia="zh-CN"/>
        </w:rPr>
        <w:t>在用户登录注册页面需要使用验证码验证,这里可以使用已经存在的库来实现图片验证码的配置:pip install django-simple-captcha==0.4.6</w:t>
      </w:r>
    </w:p>
    <w:p>
      <w:pPr>
        <w:spacing w:before="240" w:after="240"/>
        <w:rPr>
          <w:lang w:val="zh-CN" w:eastAsia="zh-CN"/>
        </w:rPr>
      </w:pPr>
      <w:r>
        <w:rPr>
          <w:lang w:val="zh-CN" w:eastAsia="zh-CN"/>
        </w:rPr>
        <w:t>在前端页面,某一页的数据可能会有很多,所有可能会占用多页,这里就需要实现分页功能:pip install django-pure-pagination</w:t>
      </w:r>
    </w:p>
    <w:p>
      <w:pPr>
        <w:spacing w:before="240" w:after="240"/>
        <w:rPr>
          <w:lang w:val="zh-CN" w:eastAsia="zh-CN"/>
        </w:rPr>
      </w:pPr>
      <w:r>
        <w:rPr>
          <w:lang w:val="zh-CN" w:eastAsia="zh-CN"/>
        </w:rPr>
        <w:t>安装xadmin实现后台管理系统,使管理者对数据的增删查改的操作更加方便。</w:t>
      </w:r>
    </w:p>
    <w:p>
      <w:pPr>
        <w:spacing w:before="240" w:after="240"/>
        <w:rPr>
          <w:lang w:val="zh-CN" w:eastAsia="zh-CN"/>
        </w:rPr>
      </w:pPr>
      <w:r>
        <w:rPr>
          <w:lang w:val="zh-CN" w:eastAsia="zh-CN"/>
        </w:rPr>
        <w:t>使用djangoUeditor实现富文本编辑,可以同时插入文字,图片,文件等,而不只是某一指定类型。</w:t>
      </w:r>
    </w:p>
    <w:p>
      <w:pPr>
        <w:spacing w:before="240" w:after="240"/>
        <w:rPr>
          <w:lang w:val="zh-CN" w:eastAsia="zh-CN"/>
        </w:rPr>
      </w:pPr>
      <w:r>
        <w:rPr>
          <w:lang w:val="zh-CN" w:eastAsia="zh-CN"/>
        </w:rPr>
        <w:t>以上插件的安装只需在命令提示符中进入该项目所在的虚拟环境,然后使用执行相关的命令进行安装即可。</w:t>
      </w:r>
    </w:p>
    <w:p>
      <w:pPr>
        <w:spacing w:before="240" w:after="240"/>
        <w:rPr>
          <w:lang w:val="zh-CN" w:eastAsia="zh-CN"/>
        </w:rPr>
      </w:pPr>
      <w:r>
        <w:rPr>
          <w:lang w:val="zh-CN" w:eastAsia="zh-CN"/>
        </w:rPr>
        <w:t>2.2开发语言简介</w:t>
      </w:r>
    </w:p>
    <w:p>
      <w:pPr>
        <w:spacing w:before="240" w:after="240"/>
        <w:rPr>
          <w:lang w:val="zh-CN" w:eastAsia="zh-CN"/>
        </w:rPr>
      </w:pPr>
      <w:r>
        <w:rPr>
          <w:lang w:val="zh-CN" w:eastAsia="zh-CN"/>
        </w:rPr>
        <w:t>2.2.1 Python介绍</w:t>
      </w:r>
    </w:p>
    <w:p>
      <w:pPr>
        <w:spacing w:before="240" w:after="240"/>
        <w:rPr>
          <w:lang w:val="zh-CN" w:eastAsia="zh-CN"/>
        </w:rPr>
      </w:pPr>
      <w:r>
        <w:rPr>
          <w:lang w:val="zh-CN" w:eastAsia="zh-CN"/>
        </w:rPr>
        <w:t>Python是目前使用比较广泛的标准程序设计语言之一[1]。它的变量在使用的过程中可以改变类型,而不像C和C++之类的变量在一个程序中该变量只能是一种类型,因此,</w:t>
      </w:r>
      <w:r>
        <w:rPr>
          <w:rStyle w:val="emsimilar"/>
          <w:lang w:val="zh-CN" w:eastAsia="zh-CN"/>
        </w:rPr>
        <w:t>Python也是一种动态语言。因为他的变量类型可以随意改变。</w:t>
      </w:r>
      <w:r>
        <w:rPr>
          <w:lang w:val="zh-CN" w:eastAsia="zh-CN"/>
        </w:rPr>
        <w:t>Python最初是作为一种脚本语言开发而来,它可以用于编写各种自动化测试脚本,是开发代码的运行更加快捷。而随着使用者越来越多,不断的有人开发添加新的功能,使得Python的源码更加丰富,功能更加强大。因此,Python慢慢的也被更多人用于项目的开发。</w:t>
      </w:r>
    </w:p>
    <w:p>
      <w:pPr>
        <w:spacing w:before="240" w:after="240"/>
        <w:rPr>
          <w:lang w:val="zh-CN" w:eastAsia="zh-CN"/>
        </w:rPr>
      </w:pPr>
      <w:r>
        <w:rPr>
          <w:lang w:val="zh-CN" w:eastAsia="zh-CN"/>
        </w:rPr>
        <w:t>Python在设计之初,设计者遵循的理念就是"人生苦短,我用Python",从这句话中,也可以体现出Python这门语言的特点,就是容易读,容易维护,易于编写。Python提供了大量的库函数供使用者调用,因此使用者可以更加方便的进行操作[2]。例如在文件,</w:t>
      </w:r>
      <w:r>
        <w:rPr>
          <w:rStyle w:val="emsimilar"/>
          <w:lang w:val="zh-CN" w:eastAsia="zh-CN"/>
        </w:rPr>
        <w:t>字符串的处理方面,Python就提供了大量简易的接口供开发者使用,这一点相对于C和C++来说,就会更加方便。同时,Python是一种面向对象的语言,它的整数,字符串,函数等都是一个个的对象,</w:t>
      </w:r>
      <w:r>
        <w:rPr>
          <w:lang w:val="zh-CN" w:eastAsia="zh-CN"/>
        </w:rPr>
        <w:t>而对象具有封装,继承等的特点,就可以使代码重用,简化代码的编写。</w:t>
      </w:r>
    </w:p>
    <w:p>
      <w:pPr>
        <w:spacing w:before="240" w:after="240"/>
        <w:rPr>
          <w:lang w:val="zh-CN" w:eastAsia="zh-CN"/>
        </w:rPr>
      </w:pPr>
      <w:r>
        <w:rPr>
          <w:lang w:val="zh-CN" w:eastAsia="zh-CN"/>
        </w:rPr>
        <w:t>Python在代码规范方面做了很大的改进,如代码缩进,语句的结束等,使代码看起来更加的美化,可读性更强。</w:t>
      </w:r>
    </w:p>
    <w:p>
      <w:pPr>
        <w:spacing w:before="240" w:after="240"/>
        <w:rPr>
          <w:lang w:val="zh-CN" w:eastAsia="zh-CN"/>
        </w:rPr>
      </w:pPr>
      <w:r>
        <w:rPr>
          <w:rStyle w:val="emsimilar"/>
          <w:lang w:val="zh-CN" w:eastAsia="zh-CN"/>
        </w:rPr>
        <w:t>Python程序运行时会首先将源代码转换为字节码,再由Python的虚拟机将字节码转化为相应的可执行程序。</w:t>
      </w:r>
      <w:r>
        <w:rPr>
          <w:lang w:val="zh-CN" w:eastAsia="zh-CN"/>
        </w:rPr>
        <w:t>[3]</w:t>
      </w:r>
    </w:p>
    <w:p>
      <w:pPr>
        <w:spacing w:before="240" w:after="240"/>
        <w:rPr>
          <w:lang w:val="zh-CN" w:eastAsia="zh-CN"/>
        </w:rPr>
      </w:pPr>
      <w:r>
        <w:rPr>
          <w:lang w:val="zh-CN" w:eastAsia="zh-CN"/>
        </w:rPr>
        <w:t>2.2.2 Django介绍</w:t>
      </w:r>
    </w:p>
    <w:p>
      <w:pPr>
        <w:spacing w:before="240" w:after="240"/>
        <w:rPr>
          <w:lang w:val="zh-CN" w:eastAsia="zh-CN"/>
        </w:rPr>
      </w:pPr>
      <w:r>
        <w:rPr>
          <w:rStyle w:val="emsimilar"/>
          <w:lang w:val="zh-CN" w:eastAsia="zh-CN"/>
        </w:rPr>
        <w:t>Django是一个开源的,应用广泛的,由 Python编写的Web框架[4]。Django是一种基于MVC的模式。除此之外,</w:t>
      </w:r>
      <w:r>
        <w:rPr>
          <w:lang w:val="zh-CN" w:eastAsia="zh-CN"/>
        </w:rPr>
        <w:t>还有一个模板T至关重要。M(Model)指的是模型,它指的是数据如何存储以及数据之间的关系等,比如一个用户包含学号,姓名等字段,而这些字段以什么样的方式进行存储,就是在Model中需要体现的部分。C指的是控制器。控制器用于接收用户的输入,该部分不需要开发者完成,而是由框架自身来进行操作的。V(Views)指的是视图,在该部分主要是开发者对数据如何处理,然后在返回给前端页面中,比如对数据排序之后显示在前端页面中等。T(Template)指的是模板,它是将开发者处理过的数据显示的前段页面中,通过模板继承等可以对代码进行重用,更便捷的进行操作。</w:t>
      </w:r>
    </w:p>
    <w:p>
      <w:pPr>
        <w:spacing w:before="240" w:after="240"/>
        <w:rPr>
          <w:lang w:val="zh-CN" w:eastAsia="zh-CN"/>
        </w:rPr>
      </w:pPr>
      <w:r>
        <w:rPr>
          <w:lang w:val="zh-CN" w:eastAsia="zh-CN"/>
        </w:rPr>
        <w:t>Django允许开发者使用第三方插件以完善自己的项目功能,亦可以自行开发一些所需的插件。例如上述介绍过的图片验证码插件,副文本编辑器插件,都是为了完善相应的功能而安装的第三方插件。</w:t>
      </w:r>
    </w:p>
    <w:p>
      <w:pPr>
        <w:spacing w:before="240" w:after="240"/>
        <w:rPr>
          <w:lang w:val="zh-CN" w:eastAsia="zh-CN"/>
        </w:rPr>
      </w:pPr>
      <w:r>
        <w:rPr>
          <w:rStyle w:val="emsimilar"/>
          <w:lang w:val="zh-CN" w:eastAsia="zh-CN"/>
        </w:rPr>
        <w:t>Django还提供强大的对象关系映射即ORM。他将上述所说的模型和数据库连接起来,提供非常简便的API来对数据库进行增删查改等操作。同时,也可以使用数据库原生的SQL语言来对数据库进行操作。</w:t>
      </w:r>
    </w:p>
    <w:p>
      <w:pPr>
        <w:spacing w:before="240" w:after="240"/>
        <w:rPr>
          <w:lang w:val="zh-CN" w:eastAsia="zh-CN"/>
        </w:rPr>
      </w:pPr>
      <w:r>
        <w:rPr>
          <w:rStyle w:val="emsimilar"/>
          <w:lang w:val="zh-CN" w:eastAsia="zh-CN"/>
        </w:rPr>
        <w:t>Django是一个开源的项目,因此对于开发者来说非常友好,</w:t>
      </w:r>
      <w:r>
        <w:rPr>
          <w:lang w:val="zh-CN" w:eastAsia="zh-CN"/>
        </w:rPr>
        <w:t>直接在命令提示符中使用pip进行安装即可。</w:t>
      </w:r>
    </w:p>
    <w:p>
      <w:pPr>
        <w:spacing w:before="240" w:after="240"/>
        <w:rPr>
          <w:lang w:val="zh-CN" w:eastAsia="zh-CN"/>
        </w:rPr>
      </w:pPr>
      <w:r>
        <w:rPr>
          <w:lang w:val="zh-CN" w:eastAsia="zh-CN"/>
        </w:rPr>
        <w:t>3网站需求分析</w:t>
      </w:r>
    </w:p>
    <w:p>
      <w:pPr>
        <w:spacing w:before="240" w:after="240"/>
        <w:rPr>
          <w:lang w:val="zh-CN" w:eastAsia="zh-CN"/>
        </w:rPr>
      </w:pPr>
      <w:r>
        <w:rPr>
          <w:lang w:val="zh-CN" w:eastAsia="zh-CN"/>
        </w:rPr>
        <w:t>3.1网站性能需求分析</w:t>
      </w:r>
    </w:p>
    <w:p>
      <w:pPr>
        <w:spacing w:before="240" w:after="240"/>
        <w:rPr>
          <w:lang w:val="zh-CN" w:eastAsia="zh-CN"/>
        </w:rPr>
      </w:pPr>
      <w:r>
        <w:rPr>
          <w:lang w:val="zh-CN" w:eastAsia="zh-CN"/>
        </w:rPr>
        <w:t>本系统是基于B/S即浏览器/服务器模式运行的。源代码在服务器上运行起来后,用户通过指定的url来访问该网站。在用户访问时,有下面几方面需要注意的:</w:t>
      </w:r>
    </w:p>
    <w:p>
      <w:pPr>
        <w:spacing w:before="240" w:after="240"/>
        <w:rPr>
          <w:lang w:val="zh-CN" w:eastAsia="zh-CN"/>
        </w:rPr>
      </w:pPr>
      <w:r>
        <w:rPr>
          <w:rStyle w:val="emsimilar"/>
          <w:lang w:val="zh-CN" w:eastAsia="zh-CN"/>
        </w:rPr>
        <w:t>一是网站的安全性。在本网站中有用户注册和登录模块,所以用户会输入用户名和密码等私人信息,此时就需要对该类敏感信息进行保护,</w:t>
      </w:r>
      <w:r>
        <w:rPr>
          <w:lang w:val="zh-CN" w:eastAsia="zh-CN"/>
        </w:rPr>
        <w:t>以防不法用户盗取,损失用户的权益。</w:t>
      </w:r>
    </w:p>
    <w:p>
      <w:pPr>
        <w:spacing w:before="240" w:after="240"/>
        <w:rPr>
          <w:lang w:val="zh-CN" w:eastAsia="zh-CN"/>
        </w:rPr>
      </w:pPr>
      <w:r>
        <w:rPr>
          <w:rStyle w:val="emsimilar"/>
          <w:lang w:val="zh-CN" w:eastAsia="zh-CN"/>
        </w:rPr>
        <w:t>二是网站的健壮性。当用户错误操作时,不至于使整个系统崩溃,</w:t>
      </w:r>
      <w:r>
        <w:rPr>
          <w:lang w:val="zh-CN" w:eastAsia="zh-CN"/>
        </w:rPr>
        <w:t>致使所有用户都无法访问。</w:t>
      </w:r>
    </w:p>
    <w:p>
      <w:pPr>
        <w:spacing w:before="240" w:after="240"/>
        <w:rPr>
          <w:lang w:val="zh-CN" w:eastAsia="zh-CN"/>
        </w:rPr>
      </w:pPr>
      <w:r>
        <w:rPr>
          <w:lang w:val="zh-CN" w:eastAsia="zh-CN"/>
        </w:rPr>
        <w:t>三是网站的操作简易性和界面美观性。当用户访问该网站时,可以根据页面设计很快的了解网站所提供的功能,并且很容易的找到自己所需的内容。</w:t>
      </w:r>
    </w:p>
    <w:p>
      <w:pPr>
        <w:spacing w:before="240" w:after="240"/>
        <w:rPr>
          <w:lang w:val="zh-CN" w:eastAsia="zh-CN"/>
        </w:rPr>
      </w:pPr>
      <w:r>
        <w:rPr>
          <w:lang w:val="zh-CN" w:eastAsia="zh-CN"/>
        </w:rPr>
        <w:t>四是网站的承压能力。当很多用户同时访问本网站时,网站能否给予快速响应。</w:t>
      </w:r>
    </w:p>
    <w:p>
      <w:pPr>
        <w:spacing w:before="240" w:after="240"/>
        <w:rPr>
          <w:lang w:val="zh-CN" w:eastAsia="zh-CN"/>
        </w:rPr>
      </w:pPr>
      <w:r>
        <w:rPr>
          <w:lang w:val="zh-CN" w:eastAsia="zh-CN"/>
        </w:rPr>
        <w:t>3.2网站功能需求分析</w:t>
      </w:r>
    </w:p>
    <w:p>
      <w:pPr>
        <w:spacing w:before="240" w:after="240"/>
        <w:rPr>
          <w:lang w:val="zh-CN" w:eastAsia="zh-CN"/>
        </w:rPr>
      </w:pPr>
      <w:r>
        <w:rPr>
          <w:lang w:val="zh-CN" w:eastAsia="zh-CN"/>
        </w:rPr>
        <w:t>3.2.1概述</w:t>
      </w:r>
    </w:p>
    <w:p>
      <w:pPr>
        <w:spacing w:before="240" w:after="240"/>
        <w:rPr>
          <w:lang w:val="zh-CN" w:eastAsia="zh-CN"/>
        </w:rPr>
      </w:pPr>
      <w:r>
        <w:rPr>
          <w:lang w:val="zh-CN" w:eastAsia="zh-CN"/>
        </w:rPr>
        <w:t>设计该网站的目的是便于早教中心管理者的管理,教师便于添加,修改,删除课程,机构教师的介绍,用户能够更加了解该早教机构等。本系统供三类用户使用,一是普通用户,二是教师,三是管理员呢。教师和管理员是机构中的工作人员,它们需要对网站中的一些内容进行增删查改,</w:t>
      </w:r>
      <w:r>
        <w:rPr>
          <w:rStyle w:val="emsimilar"/>
          <w:lang w:val="zh-CN" w:eastAsia="zh-CN"/>
        </w:rPr>
        <w:t>所以具有一定的权限。而普通用户只能访问前端页面。教师和管理员添加数据时,需要登录后台管理系统。而普通用户没有权限登录后台管理系统。管理员具有本系统的所有权限,所以可以为教师分配一定的权限。</w:t>
      </w:r>
      <w:r>
        <w:rPr>
          <w:lang w:val="zh-CN" w:eastAsia="zh-CN"/>
        </w:rPr>
        <w:t>这三类用户均可进入前端页面访问网站。所以,从以上几方面对网站进行设计。</w:t>
      </w:r>
    </w:p>
    <w:p>
      <w:pPr>
        <w:spacing w:before="240" w:after="240"/>
        <w:rPr>
          <w:lang w:val="zh-CN" w:eastAsia="zh-CN"/>
        </w:rPr>
      </w:pPr>
      <w:r>
        <w:rPr>
          <w:lang w:val="zh-CN" w:eastAsia="zh-CN"/>
        </w:rPr>
        <w:t>3.2.2用户注册</w:t>
      </w:r>
    </w:p>
    <w:p>
      <w:pPr>
        <w:spacing w:before="240" w:after="240"/>
        <w:rPr>
          <w:lang w:val="zh-CN" w:eastAsia="zh-CN"/>
        </w:rPr>
      </w:pPr>
      <w:r>
        <w:rPr>
          <w:lang w:val="zh-CN" w:eastAsia="zh-CN"/>
        </w:rPr>
        <w:t>用户通过指定的url访问本网站之后,会进入网站首页。如果用户没有注册,网站中的响应功能就不能使用,此时就要进行注册。根据系统提示进行注册。注册的部分包含邮箱或者姓名字段,还有就是用户需要设置的密码字段,最后就是图片验证码字段。</w:t>
      </w:r>
      <w:r>
        <w:rPr>
          <w:rStyle w:val="emsimilar"/>
          <w:lang w:val="zh-CN" w:eastAsia="zh-CN"/>
        </w:rPr>
        <w:t>用户通过输入以上字段进行注册,后台服务器会首先检查用户名,密码,验证码字段是否为空,</w:t>
      </w:r>
      <w:r>
        <w:rPr>
          <w:lang w:val="zh-CN" w:eastAsia="zh-CN"/>
        </w:rPr>
        <w:t>为空则注册失败,不为空是否合法,如果不合法也会注册失败。数据不为空且合法之后,就会注册成功,</w:t>
      </w:r>
      <w:r>
        <w:rPr>
          <w:rStyle w:val="emsimilar"/>
          <w:lang w:val="zh-CN" w:eastAsia="zh-CN"/>
        </w:rPr>
        <w:t>后台服务器会将用户名和密码保存在数据库中,用户注册的用户名和密码可以使教师和管理员用于前端页面和后台管理系统的登录。</w:t>
      </w:r>
    </w:p>
    <w:p>
      <w:pPr>
        <w:spacing w:before="240" w:after="240"/>
        <w:rPr>
          <w:lang w:val="zh-CN" w:eastAsia="zh-CN"/>
        </w:rPr>
      </w:pPr>
      <w:r>
        <w:rPr>
          <w:lang w:val="zh-CN" w:eastAsia="zh-CN"/>
        </w:rPr>
        <w:t>3.2.3用户登录</w:t>
      </w:r>
    </w:p>
    <w:p>
      <w:pPr>
        <w:spacing w:before="240" w:after="240"/>
        <w:rPr>
          <w:lang w:val="zh-CN" w:eastAsia="zh-CN"/>
        </w:rPr>
      </w:pPr>
      <w:r>
        <w:rPr>
          <w:lang w:val="zh-CN" w:eastAsia="zh-CN"/>
        </w:rPr>
        <w:t>用户通过访问指定的url会进入网站首页面,如果用户没有注册,则先进行注册,如已经注册,只需直接登录即可。这里的登录分为两种,</w:t>
      </w:r>
      <w:r>
        <w:rPr>
          <w:rStyle w:val="emsimilar"/>
          <w:lang w:val="zh-CN" w:eastAsia="zh-CN"/>
        </w:rPr>
        <w:t>一种是前端页面的登录,一种是后台管理系统的登录。前端页面所有人都可以访问,</w:t>
      </w:r>
      <w:r>
        <w:rPr>
          <w:lang w:val="zh-CN" w:eastAsia="zh-CN"/>
        </w:rPr>
        <w:t>而后台管理系统只有管理员和机构的工作人员可以登录。这两种登录使用的都是同一用户名和密码。</w:t>
      </w:r>
      <w:r>
        <w:rPr>
          <w:rStyle w:val="emsimilar"/>
          <w:lang w:val="zh-CN" w:eastAsia="zh-CN"/>
        </w:rPr>
        <w:t>登录的部分与注册类似。需要使用用户名和密码进行登录,还需要验证码进行验证。用户输入用户名时,</w:t>
      </w:r>
      <w:r>
        <w:rPr>
          <w:lang w:val="zh-CN" w:eastAsia="zh-CN"/>
        </w:rPr>
        <w:t>后台服务器会首先在数据库中查看该用户名是否注册过,如果未注册,则登录失败;如果用户名注册过,但是密码错误,也会登录失败;如果验证码书写错误;同样也会登录失败,只有用户名,密码,验证码都正确的前提下,用户才会登录成功。</w:t>
      </w:r>
    </w:p>
    <w:p>
      <w:pPr>
        <w:spacing w:before="240" w:after="240"/>
        <w:rPr>
          <w:lang w:val="zh-CN" w:eastAsia="zh-CN"/>
        </w:rPr>
      </w:pPr>
      <w:r>
        <w:rPr>
          <w:lang w:val="zh-CN" w:eastAsia="zh-CN"/>
        </w:rPr>
        <w:t>3.2.4机构课程分析</w:t>
      </w:r>
    </w:p>
    <w:p>
      <w:pPr>
        <w:spacing w:before="240" w:after="240"/>
        <w:rPr>
          <w:lang w:val="zh-CN" w:eastAsia="zh-CN"/>
        </w:rPr>
      </w:pPr>
      <w:r>
        <w:rPr>
          <w:rStyle w:val="emsimilar"/>
          <w:lang w:val="zh-CN" w:eastAsia="zh-CN"/>
        </w:rPr>
        <w:t>对于机构的课程,分为两种类型,一是基础课程,</w:t>
      </w:r>
      <w:r>
        <w:rPr>
          <w:lang w:val="zh-CN" w:eastAsia="zh-CN"/>
        </w:rPr>
        <w:t>也就是概括性的课程,比如音乐课,全明星课程等。另一个是更详尽的课程,就是根据基础课程开设更多相关的详尽课程,比如,对于音乐课来说,会开设"我的音乐课之旅"等类似的课程。</w:t>
      </w:r>
    </w:p>
    <w:p>
      <w:pPr>
        <w:spacing w:before="240" w:after="240"/>
        <w:rPr>
          <w:lang w:val="zh-CN" w:eastAsia="zh-CN"/>
        </w:rPr>
      </w:pPr>
      <w:r>
        <w:rPr>
          <w:lang w:val="zh-CN" w:eastAsia="zh-CN"/>
        </w:rPr>
        <w:t>上述课程主要是由授课教师添加进数据库中,</w:t>
      </w:r>
      <w:r>
        <w:rPr>
          <w:rStyle w:val="emsimilar"/>
          <w:lang w:val="zh-CN" w:eastAsia="zh-CN"/>
        </w:rPr>
        <w:t>并拥有对数据库的修改,删除,查找的权限。</w:t>
      </w:r>
      <w:r>
        <w:rPr>
          <w:lang w:val="zh-CN" w:eastAsia="zh-CN"/>
        </w:rPr>
        <w:t>并对相关的课程进行描述,使用户能够直观的了解该课程。</w:t>
      </w:r>
    </w:p>
    <w:p>
      <w:pPr>
        <w:spacing w:before="240" w:after="240"/>
        <w:rPr>
          <w:lang w:val="zh-CN" w:eastAsia="zh-CN"/>
        </w:rPr>
      </w:pPr>
      <w:r>
        <w:rPr>
          <w:lang w:val="zh-CN" w:eastAsia="zh-CN"/>
        </w:rPr>
        <w:t>在基础课程的描述中,需要包含课程的名称,课程教授的知识,使用户能够更加清楚的了解,孩子在学习了这门课程之后,在哪个方面能够有所提升。</w:t>
      </w:r>
    </w:p>
    <w:p>
      <w:pPr>
        <w:spacing w:before="240" w:after="240"/>
        <w:rPr>
          <w:lang w:val="zh-CN" w:eastAsia="zh-CN"/>
        </w:rPr>
      </w:pPr>
      <w:r>
        <w:rPr>
          <w:lang w:val="zh-CN" w:eastAsia="zh-CN"/>
        </w:rPr>
        <w:t>在课程的描述中,需要包含课程的详尽信息。如课程的名称,需要直观的显示在前端页面中;课程的授课教师,也需要使家长和孩子能顾更加清楚;课程的授课时间也是非常重要的信息;课程最大可报名人数;本用户是否报名;收藏信息,收藏人数;课程的基本简介信息,这些都是需要展示在前端页面中的,这样用户才能更好的了解该课程并报名参加。</w:t>
      </w:r>
    </w:p>
    <w:p>
      <w:pPr>
        <w:spacing w:before="240" w:after="240"/>
        <w:rPr>
          <w:lang w:val="zh-CN" w:eastAsia="zh-CN"/>
        </w:rPr>
      </w:pPr>
      <w:r>
        <w:rPr>
          <w:lang w:val="zh-CN" w:eastAsia="zh-CN"/>
        </w:rPr>
        <w:t>3.2.5机构教师分析</w:t>
      </w:r>
    </w:p>
    <w:p>
      <w:pPr>
        <w:spacing w:before="240" w:after="240"/>
        <w:rPr>
          <w:lang w:val="zh-CN" w:eastAsia="zh-CN"/>
        </w:rPr>
      </w:pPr>
      <w:r>
        <w:rPr>
          <w:lang w:val="zh-CN" w:eastAsia="zh-CN"/>
        </w:rPr>
        <w:t>对于机构的教师信息,也分为两部分。一是日常课程的授课教师,另一个是本机构拥有的具有名望的专家级教师。通过对不同级别教师的列举,使用户能够了解本机构所拥有的雄厚的师资力量,使家长能够更放心的将自己的孩子送到本机构进行启蒙教育。</w:t>
      </w:r>
    </w:p>
    <w:p>
      <w:pPr>
        <w:spacing w:before="240" w:after="240"/>
        <w:rPr>
          <w:lang w:val="zh-CN" w:eastAsia="zh-CN"/>
        </w:rPr>
      </w:pPr>
      <w:r>
        <w:rPr>
          <w:lang w:val="zh-CN" w:eastAsia="zh-CN"/>
        </w:rPr>
        <w:t>授课教师主要由管理员添加进数据库中,并拥有是对数据库</w:t>
      </w:r>
      <w:r>
        <w:rPr>
          <w:rStyle w:val="emsimilar"/>
          <w:lang w:val="zh-CN" w:eastAsia="zh-CN"/>
        </w:rPr>
        <w:t>中进行增加教师,删除教师,查找教师,修改教师的权限。</w:t>
      </w:r>
    </w:p>
    <w:p>
      <w:pPr>
        <w:spacing w:before="240" w:after="240"/>
        <w:rPr>
          <w:lang w:val="zh-CN" w:eastAsia="zh-CN"/>
        </w:rPr>
      </w:pPr>
      <w:r>
        <w:rPr>
          <w:lang w:val="zh-CN" w:eastAsia="zh-CN"/>
        </w:rPr>
        <w:t>对于专家教师来说,需要包含教师的姓名,年龄,从业经历,拥有的光荣事迹,从事的领域等,这些都需要展示在前端页面中,供用户参考,作为用户选择本机构的优势。</w:t>
      </w:r>
    </w:p>
    <w:p>
      <w:pPr>
        <w:spacing w:before="240" w:after="240"/>
        <w:rPr>
          <w:lang w:val="zh-CN" w:eastAsia="zh-CN"/>
        </w:rPr>
      </w:pPr>
      <w:r>
        <w:rPr>
          <w:lang w:val="zh-CN" w:eastAsia="zh-CN"/>
        </w:rPr>
        <w:t>对于普通教师来说,与上述相似,也需要包含姓名,年龄,从业年龄,教授的课程等,展示在用户眼前。</w:t>
      </w:r>
    </w:p>
    <w:p>
      <w:pPr>
        <w:spacing w:before="240" w:after="240"/>
        <w:rPr>
          <w:lang w:val="zh-CN" w:eastAsia="zh-CN"/>
        </w:rPr>
      </w:pPr>
      <w:r>
        <w:rPr>
          <w:lang w:val="zh-CN" w:eastAsia="zh-CN"/>
        </w:rPr>
        <w:t>3.2.6用户中心分析</w:t>
      </w:r>
    </w:p>
    <w:p>
      <w:pPr>
        <w:spacing w:before="240" w:after="240"/>
        <w:rPr>
          <w:lang w:val="zh-CN" w:eastAsia="zh-CN"/>
        </w:rPr>
      </w:pPr>
      <w:r>
        <w:rPr>
          <w:lang w:val="zh-CN" w:eastAsia="zh-CN"/>
        </w:rPr>
        <w:t>用户中心主要是保存用户自己的信息的。主要包含以下信息:个人资料,我的课程,我的收藏,我的消息,我的课表五个模块。</w:t>
      </w:r>
    </w:p>
    <w:p>
      <w:pPr>
        <w:spacing w:before="240" w:after="240"/>
        <w:rPr>
          <w:lang w:val="zh-CN" w:eastAsia="zh-CN"/>
        </w:rPr>
      </w:pPr>
      <w:r>
        <w:rPr>
          <w:rStyle w:val="emsimilar"/>
          <w:lang w:val="zh-CN" w:eastAsia="zh-CN"/>
        </w:rPr>
        <w:t>在个人资料模块,主要是用户的个人信息,包含用户的头像,昵称,生日,性别,地址,</w:t>
      </w:r>
      <w:r>
        <w:rPr>
          <w:lang w:val="zh-CN" w:eastAsia="zh-CN"/>
        </w:rPr>
        <w:t>联系方式等,在这里,用户修改自己的个人信息。</w:t>
      </w:r>
    </w:p>
    <w:p>
      <w:pPr>
        <w:spacing w:before="240" w:after="240"/>
        <w:rPr>
          <w:lang w:val="zh-CN" w:eastAsia="zh-CN"/>
        </w:rPr>
      </w:pPr>
      <w:r>
        <w:rPr>
          <w:lang w:val="zh-CN" w:eastAsia="zh-CN"/>
        </w:rPr>
        <w:t>在我的课程模块,主要显示的是用户已经报名的课程,即用户需要去上课的课程。用户在课程界面点击我要报名之后,后台逻辑会将该课程保存在后台数据库中,然后会将数据库中这部分信息显示在这里,供用户参考。这里的课程是上述机构课程的外键。</w:t>
      </w:r>
    </w:p>
    <w:p>
      <w:pPr>
        <w:spacing w:before="240" w:after="240"/>
        <w:rPr>
          <w:lang w:val="zh-CN" w:eastAsia="zh-CN"/>
        </w:rPr>
      </w:pPr>
      <w:r>
        <w:rPr>
          <w:lang w:val="zh-CN" w:eastAsia="zh-CN"/>
        </w:rPr>
        <w:t>在我的收藏模块,包含两部分内容,</w:t>
      </w:r>
      <w:r>
        <w:rPr>
          <w:rStyle w:val="emsimilar"/>
          <w:lang w:val="zh-CN" w:eastAsia="zh-CN"/>
        </w:rPr>
        <w:t>一部分是用户收藏的授课教师,一部分是用户收藏的课程。在授课教师和机构课程页面,用户点击收藏之后,</w:t>
      </w:r>
      <w:r>
        <w:rPr>
          <w:lang w:val="zh-CN" w:eastAsia="zh-CN"/>
        </w:rPr>
        <w:t>收藏的相关信息会保存在这里。这里的授课教师是上述机构教师的外键,课程是上述机构课程的外键。</w:t>
      </w:r>
    </w:p>
    <w:p>
      <w:pPr>
        <w:spacing w:before="240" w:after="240"/>
        <w:rPr>
          <w:lang w:val="zh-CN" w:eastAsia="zh-CN"/>
        </w:rPr>
      </w:pPr>
      <w:r>
        <w:rPr>
          <w:lang w:val="zh-CN" w:eastAsia="zh-CN"/>
        </w:rPr>
        <w:t>在我的消息模块,显示的是向用户发送的消息。包含系统向用户发送的消息。信息文本包含信息发送的时间和内容。</w:t>
      </w:r>
    </w:p>
    <w:p>
      <w:pPr>
        <w:spacing w:before="240" w:after="240"/>
        <w:rPr>
          <w:lang w:val="zh-CN" w:eastAsia="zh-CN"/>
        </w:rPr>
      </w:pPr>
      <w:r>
        <w:rPr>
          <w:lang w:val="zh-CN" w:eastAsia="zh-CN"/>
        </w:rPr>
        <w:t>在我的课表模块,系统管理员会将最近一周的课程发送给所有用户,用户可以根据该课表选择是否为孩子报名该课程。</w:t>
      </w:r>
    </w:p>
    <w:p>
      <w:pPr>
        <w:spacing w:before="240" w:after="240"/>
        <w:rPr>
          <w:lang w:val="zh-CN" w:eastAsia="zh-CN"/>
        </w:rPr>
      </w:pPr>
      <w:r>
        <w:rPr>
          <w:lang w:val="zh-CN" w:eastAsia="zh-CN"/>
        </w:rPr>
        <w:t>3.3用例模型</w:t>
      </w:r>
    </w:p>
    <w:p>
      <w:pPr>
        <w:spacing w:before="240" w:after="240"/>
        <w:rPr>
          <w:lang w:val="zh-CN" w:eastAsia="zh-CN"/>
        </w:rPr>
      </w:pPr>
      <w:r>
        <w:rPr>
          <w:lang w:val="zh-CN" w:eastAsia="zh-CN"/>
        </w:rPr>
        <w:t>3.3.1概述</w:t>
      </w:r>
    </w:p>
    <w:p>
      <w:pPr>
        <w:spacing w:before="240" w:after="240"/>
        <w:rPr>
          <w:lang w:val="zh-CN" w:eastAsia="zh-CN"/>
        </w:rPr>
      </w:pPr>
      <w:r>
        <w:rPr>
          <w:rStyle w:val="emsimilar"/>
          <w:lang w:val="zh-CN" w:eastAsia="zh-CN"/>
        </w:rPr>
        <w:t>本系统的使用人群分为三类,一是网站的管理员,拥有该网站的最高权限,即对所有数据的增删查改权限以及对其他两类人群权限的分配;</w:t>
      </w:r>
      <w:r>
        <w:rPr>
          <w:lang w:val="zh-CN" w:eastAsia="zh-CN"/>
        </w:rPr>
        <w:t>二是机构教师,教师的权限包含对课程信息的描述等,他们的权限有管理员分配而得;三是用户,用户基本上只有查看的权限,它的权限也是由管理员分配而得。</w:t>
      </w:r>
    </w:p>
    <w:p>
      <w:pPr>
        <w:spacing w:before="240" w:after="240"/>
        <w:rPr>
          <w:lang w:val="zh-CN" w:eastAsia="zh-CN"/>
        </w:rPr>
      </w:pPr>
      <w:r>
        <w:rPr>
          <w:lang w:val="zh-CN" w:eastAsia="zh-CN"/>
        </w:rPr>
        <w:t>3.3.2管理员用例模型</w:t>
      </w:r>
    </w:p>
    <w:p>
      <w:pPr>
        <w:spacing w:before="240" w:after="240"/>
        <w:rPr>
          <w:lang w:val="zh-CN" w:eastAsia="zh-CN"/>
        </w:rPr>
      </w:pPr>
      <w:r>
        <w:rPr>
          <w:lang w:val="zh-CN" w:eastAsia="zh-CN"/>
        </w:rPr>
        <w:t>系统的管理员拥有对本网站操作的最高权限。一般由早教机构的领导者组成。</w:t>
      </w:r>
      <w:r>
        <w:rPr>
          <w:rStyle w:val="emsimilar"/>
          <w:lang w:val="zh-CN" w:eastAsia="zh-CN"/>
        </w:rPr>
        <w:t>管理员拥有对所有数据增删查改的权限,还可以为其他用户分配权限等。</w:t>
      </w:r>
    </w:p>
    <w:p>
      <w:pPr>
        <w:spacing w:before="240" w:after="240"/>
        <w:rPr>
          <w:lang w:val="zh-CN" w:eastAsia="zh-CN"/>
        </w:rPr>
      </w:pPr>
      <w:r>
        <w:rPr>
          <w:rStyle w:val="emsimilar"/>
          <w:lang w:val="zh-CN" w:eastAsia="zh-CN"/>
        </w:rPr>
        <w:t>首先是本网站的用户信息。管理员通过登录后台管理系统可以增加,删除,查找,修改用户信息。用户信息包含用户名,用户密码,电子邮件,生日,性别,地址,头像,是否会员等,管理员拥有对这些增加,删除,查找,修改的权限。</w:t>
      </w:r>
      <w:r>
        <w:rPr>
          <w:lang w:val="zh-CN" w:eastAsia="zh-CN"/>
        </w:rPr>
        <w:t>同时可以为该用户分配权限和组,使该用户拥有一定的权限,</w:t>
      </w:r>
      <w:r>
        <w:rPr>
          <w:rStyle w:val="emsimilar"/>
          <w:lang w:val="zh-CN" w:eastAsia="zh-CN"/>
        </w:rPr>
        <w:t>或者指定该用户为职员状态或超级用户。其中职员用户可以登录到后台管理系统,</w:t>
      </w:r>
      <w:r>
        <w:rPr>
          <w:lang w:val="zh-CN" w:eastAsia="zh-CN"/>
        </w:rPr>
        <w:t>根据自己所拥有的权限对数据进行增删查改,</w:t>
      </w:r>
      <w:r>
        <w:rPr>
          <w:rStyle w:val="emsimilar"/>
          <w:lang w:val="zh-CN" w:eastAsia="zh-CN"/>
        </w:rPr>
        <w:t>超级用户与管理员权限相同,拥有所有权限。</w:t>
      </w:r>
    </w:p>
    <w:p>
      <w:pPr>
        <w:spacing w:before="240" w:after="240"/>
        <w:rPr>
          <w:lang w:val="zh-CN" w:eastAsia="zh-CN"/>
        </w:rPr>
      </w:pPr>
      <w:r>
        <w:rPr>
          <w:lang w:val="zh-CN" w:eastAsia="zh-CN"/>
        </w:rPr>
        <w:t>本网站是为早教机构服务的,早教机构中包含许多教师。因此教师的增加,删除,修改也是由管理员完成的。</w:t>
      </w:r>
      <w:r>
        <w:rPr>
          <w:rStyle w:val="emsimilar"/>
          <w:lang w:val="zh-CN" w:eastAsia="zh-CN"/>
        </w:rPr>
        <w:t>教师信息包含教师名称,工作年限,教学特点,教师类别,头像等属性,</w:t>
      </w:r>
      <w:r>
        <w:rPr>
          <w:lang w:val="zh-CN" w:eastAsia="zh-CN"/>
        </w:rPr>
        <w:t>均可由管理员进行增删查改。</w:t>
      </w:r>
    </w:p>
    <w:p>
      <w:pPr>
        <w:spacing w:before="240" w:after="240"/>
        <w:rPr>
          <w:lang w:val="zh-CN" w:eastAsia="zh-CN"/>
        </w:rPr>
      </w:pPr>
      <w:r>
        <w:rPr>
          <w:lang w:val="zh-CN" w:eastAsia="zh-CN"/>
        </w:rPr>
        <w:t>机构内还包含许多课程,这些课程的相关信息也可由管理员来维护。</w:t>
      </w:r>
    </w:p>
    <w:p>
      <w:pPr>
        <w:spacing w:before="240" w:after="240"/>
        <w:rPr>
          <w:lang w:val="zh-CN" w:eastAsia="zh-CN"/>
        </w:rPr>
      </w:pPr>
      <w:r>
        <w:rPr>
          <w:lang w:val="zh-CN" w:eastAsia="zh-CN"/>
        </w:rPr>
        <w:t>另外,本网站的一些日志信息,组和成员权限的分配,管理员都可以对其进行操作。</w:t>
      </w:r>
    </w:p>
    <w:p>
      <w:pPr>
        <w:spacing w:before="240" w:after="240"/>
        <w:rPr>
          <w:lang w:val="zh-CN" w:eastAsia="zh-CN"/>
        </w:rPr>
      </w:pPr>
      <w:r>
        <w:rPr>
          <w:rStyle w:val="emsimilar"/>
          <w:lang w:val="zh-CN" w:eastAsia="zh-CN"/>
        </w:rPr>
        <w:t>管理员通过用户名和密码登录该网站之后即可进行上述操作。</w:t>
      </w:r>
    </w:p>
    <w:p>
      <w:pPr>
        <w:spacing w:before="240" w:after="240"/>
        <w:rPr>
          <w:lang w:val="zh-CN" w:eastAsia="zh-CN"/>
        </w:rPr>
      </w:pPr>
      <w:r>
        <w:rPr>
          <w:lang w:val="zh-CN" w:eastAsia="zh-CN"/>
        </w:rPr>
        <w:t>3.3.3教师用例模型</w:t>
      </w:r>
    </w:p>
    <w:p>
      <w:pPr>
        <w:spacing w:before="240" w:after="240"/>
        <w:rPr>
          <w:lang w:val="zh-CN" w:eastAsia="zh-CN"/>
        </w:rPr>
      </w:pPr>
      <w:r>
        <w:rPr>
          <w:lang w:val="zh-CN" w:eastAsia="zh-CN"/>
        </w:rPr>
        <w:t>本机构的教师的权限有管理员分配而得。</w:t>
      </w:r>
      <w:r>
        <w:rPr>
          <w:rStyle w:val="emsimilar"/>
          <w:lang w:val="zh-CN" w:eastAsia="zh-CN"/>
        </w:rPr>
        <w:t>教师的权限为职员状态,通过用户名和密码即可以登录后台管理系统对部分数据进行增删查改。</w:t>
      </w:r>
      <w:r>
        <w:rPr>
          <w:lang w:val="zh-CN" w:eastAsia="zh-CN"/>
        </w:rPr>
        <w:t>教师可以对所教授课程进行增加,</w:t>
      </w:r>
      <w:r>
        <w:rPr>
          <w:rStyle w:val="emsimilar"/>
          <w:lang w:val="zh-CN" w:eastAsia="zh-CN"/>
        </w:rPr>
        <w:t>删除,查找,修改操作。课程信息包括课程名称,课程描述,教师名称,</w:t>
      </w:r>
      <w:r>
        <w:rPr>
          <w:lang w:val="zh-CN" w:eastAsia="zh-CN"/>
        </w:rPr>
        <w:t>课程详情,课时数,难度等都是由教师来进行操作维护的。</w:t>
      </w:r>
    </w:p>
    <w:p>
      <w:pPr>
        <w:spacing w:before="240" w:after="240"/>
        <w:rPr>
          <w:lang w:val="zh-CN" w:eastAsia="zh-CN"/>
        </w:rPr>
      </w:pPr>
      <w:r>
        <w:rPr>
          <w:lang w:val="zh-CN" w:eastAsia="zh-CN"/>
        </w:rPr>
        <w:t>3.3.4用户用例模型</w:t>
      </w:r>
    </w:p>
    <w:p>
      <w:pPr>
        <w:spacing w:before="240" w:after="240"/>
        <w:rPr>
          <w:lang w:val="zh-CN" w:eastAsia="zh-CN"/>
        </w:rPr>
      </w:pPr>
      <w:r>
        <w:rPr>
          <w:lang w:val="zh-CN" w:eastAsia="zh-CN"/>
        </w:rPr>
        <w:t>本网站的用户对后台管理系统没有访问权限。用户通过用户名和密码只能访问前端页面对信息网站的信息进行查看。</w:t>
      </w:r>
      <w:r>
        <w:rPr>
          <w:rStyle w:val="emsimilar"/>
          <w:lang w:val="zh-CN" w:eastAsia="zh-CN"/>
        </w:rPr>
        <w:t>另外可以填写自己的相关信息,如头像,报名信息,收藏信息等。</w:t>
      </w:r>
    </w:p>
    <w:p>
      <w:pPr>
        <w:spacing w:before="240" w:after="240"/>
        <w:rPr>
          <w:lang w:val="zh-CN" w:eastAsia="zh-CN"/>
        </w:rPr>
      </w:pPr>
      <w:r>
        <w:rPr>
          <w:lang w:val="zh-CN" w:eastAsia="zh-CN"/>
        </w:rPr>
        <w:t>4网站设计</w:t>
      </w:r>
    </w:p>
    <w:p>
      <w:pPr>
        <w:spacing w:before="240" w:after="240"/>
        <w:rPr>
          <w:lang w:val="zh-CN" w:eastAsia="zh-CN"/>
        </w:rPr>
      </w:pPr>
      <w:r>
        <w:rPr>
          <w:lang w:val="zh-CN" w:eastAsia="zh-CN"/>
        </w:rPr>
        <w:t>4.1系统结构设计</w:t>
      </w:r>
    </w:p>
    <w:p>
      <w:pPr>
        <w:spacing w:before="240" w:after="240"/>
        <w:rPr>
          <w:lang w:val="zh-CN" w:eastAsia="zh-CN"/>
        </w:rPr>
      </w:pPr>
      <w:r>
        <w:rPr>
          <w:lang w:val="zh-CN" w:eastAsia="zh-CN"/>
        </w:rPr>
        <w:t>该系统的结构设计如下图所示:</w:t>
      </w:r>
    </w:p>
    <w:p>
      <w:pPr>
        <w:spacing w:before="240" w:after="240"/>
        <w:rPr>
          <w:lang w:val="zh-CN" w:eastAsia="zh-CN"/>
        </w:rPr>
      </w:pPr>
      <w:r>
        <w:rPr>
          <w:lang w:val="zh-CN" w:eastAsia="zh-CN"/>
        </w:rPr>
        <w:t>图4-1系统机构设计图</w:t>
      </w:r>
    </w:p>
    <w:p>
      <w:pPr>
        <w:spacing w:before="240" w:after="240"/>
        <w:rPr>
          <w:lang w:val="zh-CN" w:eastAsia="zh-CN"/>
        </w:rPr>
      </w:pPr>
      <w:r>
        <w:rPr>
          <w:lang w:val="zh-CN" w:eastAsia="zh-CN"/>
        </w:rPr>
        <w:t>本系统包括以下模块:注册模块,登录模块,机构教师管理模块,普通用户模块,注册用户模块,管理员模块。各模块如下:</w:t>
      </w:r>
    </w:p>
    <w:p>
      <w:pPr>
        <w:spacing w:before="240" w:after="240"/>
        <w:rPr>
          <w:lang w:val="zh-CN" w:eastAsia="zh-CN"/>
        </w:rPr>
      </w:pPr>
      <w:r>
        <w:rPr>
          <w:lang w:val="zh-CN" w:eastAsia="zh-CN"/>
        </w:rPr>
        <w:t>4.1.1注册模块</w:t>
      </w:r>
    </w:p>
    <w:p>
      <w:pPr>
        <w:spacing w:before="240" w:after="240"/>
        <w:rPr>
          <w:lang w:val="zh-CN" w:eastAsia="zh-CN"/>
        </w:rPr>
      </w:pPr>
      <w:r>
        <w:rPr>
          <w:lang w:val="zh-CN" w:eastAsia="zh-CN"/>
        </w:rPr>
        <w:t>图4-2用户注册图</w:t>
      </w:r>
    </w:p>
    <w:p>
      <w:pPr>
        <w:spacing w:before="240" w:after="240"/>
        <w:rPr>
          <w:lang w:val="zh-CN" w:eastAsia="zh-CN"/>
        </w:rPr>
      </w:pPr>
      <w:r>
        <w:rPr>
          <w:lang w:val="zh-CN" w:eastAsia="zh-CN"/>
        </w:rPr>
        <w:t>由上图可知,</w:t>
      </w:r>
      <w:r>
        <w:rPr>
          <w:rStyle w:val="emsimilar"/>
          <w:lang w:val="zh-CN" w:eastAsia="zh-CN"/>
        </w:rPr>
        <w:t>本系统的三类用户:管理员,教师,用户。他们需通过用户名和密码进行注册,才能访问该网站。</w:t>
      </w:r>
      <w:r>
        <w:rPr>
          <w:lang w:val="zh-CN" w:eastAsia="zh-CN"/>
        </w:rPr>
        <w:t>用户名一般由手机号和邮箱地址组成。密码由用户自己书写</w:t>
      </w:r>
      <w:r>
        <w:rPr>
          <w:rStyle w:val="emsimilar"/>
          <w:lang w:val="zh-CN" w:eastAsia="zh-CN"/>
        </w:rPr>
        <w:t>。当书写了合法的用户名和密码之后,后台服务器会将用户名和密码放入后台数据库中。用户注册成功,</w:t>
      </w:r>
      <w:r>
        <w:rPr>
          <w:lang w:val="zh-CN" w:eastAsia="zh-CN"/>
        </w:rPr>
        <w:t>然后就可以访问本系统了。</w:t>
      </w:r>
    </w:p>
    <w:p>
      <w:pPr>
        <w:spacing w:before="240" w:after="240"/>
        <w:rPr>
          <w:lang w:val="zh-CN" w:eastAsia="zh-CN"/>
        </w:rPr>
      </w:pPr>
      <w:r>
        <w:rPr>
          <w:lang w:val="zh-CN" w:eastAsia="zh-CN"/>
        </w:rPr>
        <w:t>4.1.2登陆模块</w:t>
      </w:r>
    </w:p>
    <w:p>
      <w:pPr>
        <w:spacing w:before="240" w:after="240"/>
        <w:rPr>
          <w:lang w:val="zh-CN" w:eastAsia="zh-CN"/>
        </w:rPr>
      </w:pPr>
      <w:r>
        <w:rPr>
          <w:lang w:val="zh-CN" w:eastAsia="zh-CN"/>
        </w:rPr>
        <w:t>图4-3用户登录图</w:t>
      </w:r>
    </w:p>
    <w:p>
      <w:pPr>
        <w:spacing w:before="240" w:after="240"/>
        <w:rPr>
          <w:lang w:val="zh-CN" w:eastAsia="zh-CN"/>
        </w:rPr>
      </w:pPr>
      <w:r>
        <w:rPr>
          <w:rStyle w:val="emsimilar"/>
          <w:lang w:val="zh-CN" w:eastAsia="zh-CN"/>
        </w:rPr>
        <w:t>由上图可知,管理员,教师,用户通过用户名和密码登录本系统。当用户未注册时,</w:t>
      </w:r>
      <w:r>
        <w:rPr>
          <w:lang w:val="zh-CN" w:eastAsia="zh-CN"/>
        </w:rPr>
        <w:t>会登录失败;当用户已经注册,但是用户输入的密码与保存在数据库中的密码不符时,同样也会登录失败。只有用户名和密码均准确的前提下,用户才能登陆成功。</w:t>
      </w:r>
    </w:p>
    <w:p>
      <w:pPr>
        <w:spacing w:before="240" w:after="240"/>
        <w:rPr>
          <w:lang w:val="zh-CN" w:eastAsia="zh-CN"/>
        </w:rPr>
      </w:pPr>
      <w:r>
        <w:rPr>
          <w:lang w:val="zh-CN" w:eastAsia="zh-CN"/>
        </w:rPr>
        <w:t>上述的管理员和教师除了可以和普通用户一样登录该网站页面之外,</w:t>
      </w:r>
      <w:r>
        <w:rPr>
          <w:rStyle w:val="emsimilar"/>
          <w:lang w:val="zh-CN" w:eastAsia="zh-CN"/>
        </w:rPr>
        <w:t>他们还可以登录本系统的后台管理系统对数据进行增删查改。后台管理系统也是通过相同的用户名和密码进行登录的。</w:t>
      </w:r>
    </w:p>
    <w:p>
      <w:pPr>
        <w:spacing w:before="240" w:after="240"/>
        <w:rPr>
          <w:lang w:val="zh-CN" w:eastAsia="zh-CN"/>
        </w:rPr>
      </w:pPr>
      <w:r>
        <w:rPr>
          <w:lang w:val="zh-CN" w:eastAsia="zh-CN"/>
        </w:rPr>
        <w:t>4.1.3机构教师管理模块</w:t>
      </w:r>
    </w:p>
    <w:p>
      <w:pPr>
        <w:spacing w:before="240" w:after="240"/>
        <w:rPr>
          <w:lang w:val="zh-CN" w:eastAsia="zh-CN"/>
        </w:rPr>
      </w:pPr>
      <w:r>
        <w:rPr>
          <w:lang w:val="zh-CN" w:eastAsia="zh-CN"/>
        </w:rPr>
        <w:t>机构内教师信息由管理员添加。而教师负责的内容是管理机构内课程,对课程信息进行显示,是用户更加了解该课程。</w:t>
      </w:r>
    </w:p>
    <w:p>
      <w:pPr>
        <w:spacing w:before="240" w:after="240"/>
        <w:rPr>
          <w:lang w:val="zh-CN" w:eastAsia="zh-CN"/>
        </w:rPr>
      </w:pPr>
      <w:r>
        <w:rPr>
          <w:lang w:val="zh-CN" w:eastAsia="zh-CN"/>
        </w:rPr>
        <w:t>图4-4机构教师图</w:t>
      </w:r>
    </w:p>
    <w:p>
      <w:pPr>
        <w:spacing w:before="240" w:after="240"/>
        <w:rPr>
          <w:lang w:val="zh-CN" w:eastAsia="zh-CN"/>
        </w:rPr>
      </w:pPr>
      <w:r>
        <w:rPr>
          <w:rStyle w:val="emsimilar"/>
          <w:lang w:val="zh-CN" w:eastAsia="zh-CN"/>
        </w:rPr>
        <w:t>由上图,机构教师通过用户名和密码登录本系统之后,对课程信息进行管理。当有新的课程要教授时,</w:t>
      </w:r>
      <w:r>
        <w:rPr>
          <w:lang w:val="zh-CN" w:eastAsia="zh-CN"/>
        </w:rPr>
        <w:t>教师就可以进行添加。教师需要将课程的上课时间,授课教师,课时数,课程详情等添加进数据库中,随后就可以显示在前端页面中。同时,教师可以修改课程的相关信息。当课程已经完成后,教师就可以删除该课程了。</w:t>
      </w:r>
    </w:p>
    <w:p>
      <w:pPr>
        <w:spacing w:before="240" w:after="240"/>
        <w:rPr>
          <w:lang w:val="zh-CN" w:eastAsia="zh-CN"/>
        </w:rPr>
      </w:pPr>
      <w:r>
        <w:rPr>
          <w:lang w:val="zh-CN" w:eastAsia="zh-CN"/>
        </w:rPr>
        <w:t>4.1.4管理员模块</w:t>
      </w:r>
    </w:p>
    <w:p>
      <w:pPr>
        <w:spacing w:before="240" w:after="240"/>
        <w:rPr>
          <w:lang w:val="zh-CN" w:eastAsia="zh-CN"/>
        </w:rPr>
      </w:pPr>
      <w:r>
        <w:rPr>
          <w:lang w:val="zh-CN" w:eastAsia="zh-CN"/>
        </w:rPr>
        <w:t>图4-5管理员图</w:t>
      </w:r>
    </w:p>
    <w:p>
      <w:pPr>
        <w:spacing w:before="240" w:after="240"/>
        <w:rPr>
          <w:lang w:val="zh-CN" w:eastAsia="zh-CN"/>
        </w:rPr>
      </w:pPr>
      <w:r>
        <w:rPr>
          <w:rStyle w:val="emsimilar"/>
          <w:lang w:val="zh-CN" w:eastAsia="zh-CN"/>
        </w:rPr>
        <w:t>上图中,管理员通过用户名和密码登录过后,进入本系统。管理员拥有最高权限。主要的任务是:添加用户,修改用户,删除用户;</w:t>
      </w:r>
      <w:r>
        <w:rPr>
          <w:lang w:val="zh-CN" w:eastAsia="zh-CN"/>
        </w:rPr>
        <w:t>还有当有教师加入本机构时,</w:t>
      </w:r>
      <w:r>
        <w:rPr>
          <w:rStyle w:val="emsimilar"/>
          <w:lang w:val="zh-CN" w:eastAsia="zh-CN"/>
        </w:rPr>
        <w:t>管理员将其添加进本系统中,同时可以修改教师信息,</w:t>
      </w:r>
      <w:r>
        <w:rPr>
          <w:lang w:val="zh-CN" w:eastAsia="zh-CN"/>
        </w:rPr>
        <w:t>当某个教师离职时,就可以将其信息删除。</w:t>
      </w:r>
      <w:r>
        <w:rPr>
          <w:rStyle w:val="emsimilar"/>
          <w:lang w:val="zh-CN" w:eastAsia="zh-CN"/>
        </w:rPr>
        <w:t>管理员可以将不同类型用户分组,如普通用户是一组,</w:t>
      </w:r>
      <w:r>
        <w:rPr>
          <w:lang w:val="zh-CN" w:eastAsia="zh-CN"/>
        </w:rPr>
        <w:t>教师用户是一组,对不用的组别,分配不同的权限。</w:t>
      </w:r>
    </w:p>
    <w:p>
      <w:pPr>
        <w:spacing w:before="240" w:after="240"/>
        <w:rPr>
          <w:lang w:val="zh-CN" w:eastAsia="zh-CN"/>
        </w:rPr>
      </w:pPr>
      <w:r>
        <w:rPr>
          <w:lang w:val="zh-CN" w:eastAsia="zh-CN"/>
        </w:rPr>
        <w:t>4.1.5注册用户模块</w:t>
      </w:r>
    </w:p>
    <w:p>
      <w:pPr>
        <w:spacing w:before="240" w:after="240"/>
        <w:rPr>
          <w:lang w:val="zh-CN" w:eastAsia="zh-CN"/>
        </w:rPr>
      </w:pPr>
      <w:r>
        <w:rPr>
          <w:lang w:val="zh-CN" w:eastAsia="zh-CN"/>
        </w:rPr>
        <w:t>图4-5普通用户图</w:t>
      </w:r>
    </w:p>
    <w:p>
      <w:pPr>
        <w:spacing w:before="240" w:after="240"/>
        <w:rPr>
          <w:lang w:val="zh-CN" w:eastAsia="zh-CN"/>
        </w:rPr>
      </w:pPr>
      <w:r>
        <w:rPr>
          <w:rStyle w:val="emsimilar"/>
          <w:lang w:val="zh-CN" w:eastAsia="zh-CN"/>
        </w:rPr>
        <w:t>上图中,普通用户通过用户名和密码登录本系统后,进入系统的前段页面,</w:t>
      </w:r>
      <w:r>
        <w:rPr>
          <w:lang w:val="zh-CN" w:eastAsia="zh-CN"/>
        </w:rPr>
        <w:t>用户可以查看前端页面显示的机构,教师,课程信息。</w:t>
      </w:r>
      <w:r>
        <w:rPr>
          <w:rStyle w:val="emsimilar"/>
          <w:lang w:val="zh-CN" w:eastAsia="zh-CN"/>
        </w:rPr>
        <w:t>对于喜欢的课程和教师,用户可以进性收藏,对于感兴趣的课程,用户可以报名参加。</w:t>
      </w:r>
      <w:r>
        <w:rPr>
          <w:lang w:val="zh-CN" w:eastAsia="zh-CN"/>
        </w:rPr>
        <w:t>用户可以进入个人中心编辑个人资料,查看发送给自己的信息,同时查看本周的课表等。</w:t>
      </w:r>
    </w:p>
    <w:p>
      <w:pPr>
        <w:spacing w:before="240" w:after="240"/>
        <w:rPr>
          <w:lang w:val="zh-CN" w:eastAsia="zh-CN"/>
        </w:rPr>
      </w:pPr>
      <w:r>
        <w:rPr>
          <w:lang w:val="zh-CN" w:eastAsia="zh-CN"/>
        </w:rPr>
        <w:t>4.1.6普通用户模块</w:t>
      </w:r>
    </w:p>
    <w:p>
      <w:pPr>
        <w:spacing w:before="240" w:after="240"/>
        <w:rPr>
          <w:lang w:val="zh-CN" w:eastAsia="zh-CN"/>
        </w:rPr>
      </w:pPr>
      <w:r>
        <w:rPr>
          <w:lang w:val="zh-CN" w:eastAsia="zh-CN"/>
        </w:rPr>
        <w:t>普通用户与注册用户类似,通过用户名密码登录本系统后,可以查看机构,课程,教师信息;</w:t>
      </w:r>
      <w:r>
        <w:rPr>
          <w:rStyle w:val="emsimilar"/>
          <w:lang w:val="zh-CN" w:eastAsia="zh-CN"/>
        </w:rPr>
        <w:t>可以编辑个人资料,查看信息,收藏课程,收藏教师;</w:t>
      </w:r>
      <w:r>
        <w:rPr>
          <w:lang w:val="zh-CN" w:eastAsia="zh-CN"/>
        </w:rPr>
        <w:t>唯一与注册用户不同的是,普通用户不能报名课程。只有成为注册用户后才可以报名课程。</w:t>
      </w:r>
    </w:p>
    <w:p>
      <w:pPr>
        <w:spacing w:before="240" w:after="240"/>
        <w:rPr>
          <w:lang w:val="zh-CN" w:eastAsia="zh-CN"/>
        </w:rPr>
      </w:pPr>
      <w:r>
        <w:rPr>
          <w:lang w:val="zh-CN" w:eastAsia="zh-CN"/>
        </w:rPr>
        <w:t>4.2系统数据模型设计</w:t>
      </w:r>
    </w:p>
    <w:p>
      <w:pPr>
        <w:spacing w:before="240" w:after="240"/>
        <w:rPr>
          <w:lang w:val="zh-CN" w:eastAsia="zh-CN"/>
        </w:rPr>
      </w:pPr>
      <w:r>
        <w:rPr>
          <w:lang w:val="zh-CN" w:eastAsia="zh-CN"/>
        </w:rPr>
        <w:t>4.2.1 E-R图</w:t>
      </w:r>
    </w:p>
    <w:p>
      <w:pPr>
        <w:spacing w:before="240" w:after="240"/>
        <w:rPr>
          <w:lang w:val="zh-CN" w:eastAsia="zh-CN"/>
        </w:rPr>
      </w:pPr>
      <w:r>
        <w:rPr>
          <w:lang w:val="zh-CN" w:eastAsia="zh-CN"/>
        </w:rPr>
        <w:t>现实世界中,事物之间和事物内部之间是有联系的。事物内部的联系是指事物和属性之间的联系,事物之间联系指事物与事物之间的联系。而E-R图就明确的表示了实体型,属性,联系。下面就是用E-R图来表示事物的联系,使用户更加明确。</w:t>
      </w:r>
    </w:p>
    <w:p>
      <w:pPr>
        <w:spacing w:before="240" w:after="240"/>
        <w:rPr>
          <w:lang w:val="zh-CN" w:eastAsia="zh-CN"/>
        </w:rPr>
      </w:pPr>
      <w:r>
        <w:rPr>
          <w:lang w:val="zh-CN" w:eastAsia="zh-CN"/>
        </w:rPr>
        <w:t>用户实体及属性:</w:t>
      </w:r>
    </w:p>
    <w:p>
      <w:pPr>
        <w:spacing w:before="240" w:after="240"/>
        <w:rPr>
          <w:lang w:val="zh-CN" w:eastAsia="zh-CN"/>
        </w:rPr>
      </w:pPr>
      <w:r>
        <w:rPr>
          <w:lang w:val="zh-CN" w:eastAsia="zh-CN"/>
        </w:rPr>
        <w:t>图4-6用户实体与属性E-R图</w:t>
      </w:r>
    </w:p>
    <w:p>
      <w:pPr>
        <w:spacing w:before="240" w:after="240"/>
        <w:rPr>
          <w:lang w:val="zh-CN" w:eastAsia="zh-CN"/>
        </w:rPr>
      </w:pPr>
      <w:r>
        <w:rPr>
          <w:lang w:val="zh-CN" w:eastAsia="zh-CN"/>
        </w:rPr>
        <w:t>教师实体及属性</w:t>
      </w:r>
    </w:p>
    <w:p>
      <w:pPr>
        <w:spacing w:before="240" w:after="240"/>
        <w:rPr>
          <w:lang w:val="zh-CN" w:eastAsia="zh-CN"/>
        </w:rPr>
      </w:pPr>
      <w:r>
        <w:rPr>
          <w:lang w:val="zh-CN" w:eastAsia="zh-CN"/>
        </w:rPr>
        <w:t>图4-7教师实体与属性E-R图</w:t>
      </w:r>
    </w:p>
    <w:p>
      <w:pPr>
        <w:spacing w:before="240" w:after="240"/>
        <w:rPr>
          <w:lang w:val="zh-CN" w:eastAsia="zh-CN"/>
        </w:rPr>
      </w:pPr>
      <w:r>
        <w:rPr>
          <w:lang w:val="zh-CN" w:eastAsia="zh-CN"/>
        </w:rPr>
        <w:t>课程实体及属性:</w:t>
      </w:r>
    </w:p>
    <w:p>
      <w:pPr>
        <w:spacing w:before="240" w:after="240"/>
        <w:rPr>
          <w:lang w:val="zh-CN" w:eastAsia="zh-CN"/>
        </w:rPr>
      </w:pPr>
      <w:r>
        <w:rPr>
          <w:lang w:val="zh-CN" w:eastAsia="zh-CN"/>
        </w:rPr>
        <w:t>图4-8课程实体与属性E-R图</w:t>
      </w:r>
    </w:p>
    <w:p>
      <w:pPr>
        <w:spacing w:before="240" w:after="240"/>
        <w:rPr>
          <w:lang w:val="zh-CN" w:eastAsia="zh-CN"/>
        </w:rPr>
      </w:pPr>
      <w:r>
        <w:rPr>
          <w:lang w:val="zh-CN" w:eastAsia="zh-CN"/>
        </w:rPr>
        <w:t>实体与联系</w:t>
      </w:r>
    </w:p>
    <w:p>
      <w:pPr>
        <w:spacing w:before="240" w:after="240"/>
        <w:rPr>
          <w:lang w:val="zh-CN" w:eastAsia="zh-CN"/>
        </w:rPr>
      </w:pPr>
      <w:r>
        <w:rPr>
          <w:lang w:val="zh-CN" w:eastAsia="zh-CN"/>
        </w:rPr>
        <w:t>图4-8实体与联系E-R图</w:t>
      </w:r>
    </w:p>
    <w:p>
      <w:pPr>
        <w:spacing w:before="240" w:after="240"/>
        <w:rPr>
          <w:lang w:val="zh-CN" w:eastAsia="zh-CN"/>
        </w:rPr>
      </w:pPr>
      <w:r>
        <w:rPr>
          <w:lang w:val="zh-CN" w:eastAsia="zh-CN"/>
        </w:rPr>
        <w:t>4.2.2关系模型</w:t>
      </w:r>
    </w:p>
    <w:p>
      <w:pPr>
        <w:spacing w:before="240" w:after="240"/>
        <w:rPr>
          <w:lang w:val="zh-CN" w:eastAsia="zh-CN"/>
        </w:rPr>
      </w:pPr>
      <w:r>
        <w:rPr>
          <w:lang w:val="zh-CN" w:eastAsia="zh-CN"/>
        </w:rPr>
        <w:t>关系模型,顾名思义,是由一组关系组成。在本系统中,用户登录之后可以对课程进行收藏,这就是一种关系。一个关系可以对应一张表。如下图:</w:t>
      </w:r>
    </w:p>
    <w:p>
      <w:pPr>
        <w:spacing w:before="240" w:after="240"/>
        <w:rPr>
          <w:lang w:val="zh-CN" w:eastAsia="zh-CN"/>
        </w:rPr>
      </w:pPr>
      <w:r>
        <w:rPr>
          <w:lang w:val="zh-CN" w:eastAsia="zh-CN"/>
        </w:rPr>
        <w:t>表4-1用户收藏表</w:t>
      </w:r>
    </w:p>
    <w:p>
      <w:pPr>
        <w:spacing w:before="240" w:after="240"/>
        <w:rPr>
          <w:lang w:val="zh-CN" w:eastAsia="zh-CN"/>
        </w:rPr>
      </w:pPr>
      <w:r>
        <w:rPr>
          <w:lang w:val="zh-CN" w:eastAsia="zh-CN"/>
        </w:rPr>
        <w:t>用户名数据id 数据类型</w:t>
      </w:r>
    </w:p>
    <w:p>
      <w:pPr>
        <w:spacing w:before="240" w:after="240"/>
        <w:rPr>
          <w:lang w:val="zh-CN" w:eastAsia="zh-CN"/>
        </w:rPr>
      </w:pPr>
      <w:r>
        <w:rPr>
          <w:lang w:val="zh-CN" w:eastAsia="zh-CN"/>
        </w:rPr>
        <w:t>1@1.com 11</w:t>
      </w:r>
    </w:p>
    <w:p>
      <w:pPr>
        <w:spacing w:before="240" w:after="240"/>
        <w:rPr>
          <w:lang w:val="zh-CN" w:eastAsia="zh-CN"/>
        </w:rPr>
      </w:pPr>
      <w:r>
        <w:rPr>
          <w:lang w:val="zh-CN" w:eastAsia="zh-CN"/>
        </w:rPr>
        <w:t>2@2.com 21</w:t>
      </w:r>
    </w:p>
    <w:p>
      <w:pPr>
        <w:spacing w:before="240" w:after="240"/>
        <w:rPr>
          <w:lang w:val="zh-CN" w:eastAsia="zh-CN"/>
        </w:rPr>
      </w:pPr>
      <w:r>
        <w:rPr>
          <w:lang w:val="zh-CN" w:eastAsia="zh-CN"/>
        </w:rPr>
        <w:t>3@3.com 33</w:t>
      </w:r>
    </w:p>
    <w:p>
      <w:pPr>
        <w:spacing w:before="240" w:after="240"/>
        <w:rPr>
          <w:lang w:val="zh-CN" w:eastAsia="zh-CN"/>
        </w:rPr>
      </w:pPr>
      <w:r>
        <w:rPr>
          <w:lang w:val="zh-CN" w:eastAsia="zh-CN"/>
        </w:rPr>
        <w:t>...</w:t>
      </w:r>
    </w:p>
    <w:p>
      <w:pPr>
        <w:spacing w:before="240" w:after="240"/>
        <w:rPr>
          <w:lang w:val="zh-CN" w:eastAsia="zh-CN"/>
        </w:rPr>
      </w:pPr>
      <w:r>
        <w:rPr>
          <w:lang w:val="zh-CN" w:eastAsia="zh-CN"/>
        </w:rPr>
        <w:t>上图中,用户名即表示收藏课程的用户,这里的用户是用户表中用户的外键,数据类型指的是收藏类型,1表示课程,3表示教师。数据id指的是课程或教师的id。</w:t>
      </w:r>
    </w:p>
    <w:p>
      <w:pPr>
        <w:spacing w:before="240" w:after="240"/>
        <w:rPr>
          <w:lang w:val="zh-CN" w:eastAsia="zh-CN"/>
        </w:rPr>
      </w:pPr>
      <w:r>
        <w:rPr>
          <w:lang w:val="zh-CN" w:eastAsia="zh-CN"/>
        </w:rPr>
        <w:t>下图表示的是用户报名关系。</w:t>
      </w:r>
    </w:p>
    <w:p>
      <w:pPr>
        <w:spacing w:before="240" w:after="240"/>
        <w:rPr>
          <w:lang w:val="zh-CN" w:eastAsia="zh-CN"/>
        </w:rPr>
      </w:pPr>
      <w:r>
        <w:rPr>
          <w:lang w:val="zh-CN" w:eastAsia="zh-CN"/>
        </w:rPr>
        <w:t>表4-2用户报名表</w:t>
      </w:r>
    </w:p>
    <w:p>
      <w:pPr>
        <w:spacing w:before="240" w:after="240"/>
        <w:rPr>
          <w:lang w:val="zh-CN" w:eastAsia="zh-CN"/>
        </w:rPr>
      </w:pPr>
      <w:r>
        <w:rPr>
          <w:lang w:val="zh-CN" w:eastAsia="zh-CN"/>
        </w:rPr>
        <w:t>用户名数据id</w:t>
      </w:r>
    </w:p>
    <w:p>
      <w:pPr>
        <w:spacing w:before="240" w:after="240"/>
        <w:rPr>
          <w:lang w:val="zh-CN" w:eastAsia="zh-CN"/>
        </w:rPr>
      </w:pPr>
      <w:r>
        <w:rPr>
          <w:lang w:val="zh-CN" w:eastAsia="zh-CN"/>
        </w:rPr>
        <w:t>1@1.com 1</w:t>
      </w:r>
    </w:p>
    <w:p>
      <w:pPr>
        <w:spacing w:before="240" w:after="240"/>
        <w:rPr>
          <w:lang w:val="zh-CN" w:eastAsia="zh-CN"/>
        </w:rPr>
      </w:pPr>
      <w:r>
        <w:rPr>
          <w:lang w:val="zh-CN" w:eastAsia="zh-CN"/>
        </w:rPr>
        <w:t>2@2.com 2</w:t>
      </w:r>
    </w:p>
    <w:p>
      <w:pPr>
        <w:spacing w:before="240" w:after="240"/>
        <w:rPr>
          <w:lang w:val="zh-CN" w:eastAsia="zh-CN"/>
        </w:rPr>
      </w:pPr>
      <w:r>
        <w:rPr>
          <w:lang w:val="zh-CN" w:eastAsia="zh-CN"/>
        </w:rPr>
        <w:t>3@3.com 3</w:t>
      </w:r>
    </w:p>
    <w:p>
      <w:pPr>
        <w:spacing w:before="240" w:after="240"/>
        <w:rPr>
          <w:lang w:val="zh-CN" w:eastAsia="zh-CN"/>
        </w:rPr>
      </w:pPr>
      <w:r>
        <w:rPr>
          <w:lang w:val="zh-CN" w:eastAsia="zh-CN"/>
        </w:rPr>
        <w:t>..</w:t>
      </w:r>
    </w:p>
    <w:p>
      <w:pPr>
        <w:spacing w:before="240" w:after="240"/>
        <w:rPr>
          <w:lang w:val="zh-CN" w:eastAsia="zh-CN"/>
        </w:rPr>
      </w:pPr>
      <w:r>
        <w:rPr>
          <w:lang w:val="zh-CN" w:eastAsia="zh-CN"/>
        </w:rPr>
        <w:t>上图中,用户名即表示报名课程的用户,</w:t>
      </w:r>
      <w:r>
        <w:rPr>
          <w:rStyle w:val="emsimilar"/>
          <w:lang w:val="zh-CN" w:eastAsia="zh-CN"/>
        </w:rPr>
        <w:t>这里的用户是用户表中用户的外键,数据id指的是课程id。</w:t>
      </w:r>
    </w:p>
    <w:p>
      <w:pPr>
        <w:spacing w:before="240" w:after="240"/>
        <w:rPr>
          <w:lang w:val="zh-CN" w:eastAsia="zh-CN"/>
        </w:rPr>
      </w:pPr>
      <w:r>
        <w:rPr>
          <w:lang w:val="zh-CN" w:eastAsia="zh-CN"/>
        </w:rPr>
        <w:t>4.3数据库设计</w:t>
      </w:r>
    </w:p>
    <w:p>
      <w:pPr>
        <w:spacing w:before="240" w:after="240"/>
        <w:rPr>
          <w:lang w:val="zh-CN" w:eastAsia="zh-CN"/>
        </w:rPr>
      </w:pPr>
      <w:r>
        <w:rPr>
          <w:rStyle w:val="emsimilar"/>
          <w:lang w:val="zh-CN" w:eastAsia="zh-CN"/>
        </w:rPr>
        <w:t>本系统中使用Mysql存储数据,具体的数据库设计如下表:</w:t>
      </w:r>
    </w:p>
    <w:p>
      <w:pPr>
        <w:spacing w:before="240" w:after="240"/>
        <w:rPr>
          <w:lang w:val="zh-CN" w:eastAsia="zh-CN"/>
        </w:rPr>
      </w:pPr>
      <w:r>
        <w:rPr>
          <w:lang w:val="zh-CN" w:eastAsia="zh-CN"/>
        </w:rPr>
        <w:t>表4-3系统数据库表</w:t>
      </w:r>
    </w:p>
    <w:p>
      <w:pPr>
        <w:spacing w:before="240" w:after="240"/>
        <w:rPr>
          <w:lang w:val="zh-CN" w:eastAsia="zh-CN"/>
        </w:rPr>
      </w:pPr>
      <w:r>
        <w:rPr>
          <w:lang w:val="zh-CN" w:eastAsia="zh-CN"/>
        </w:rPr>
        <w:t>信息表表描述</w:t>
      </w:r>
    </w:p>
    <w:p>
      <w:pPr>
        <w:spacing w:before="240" w:after="240"/>
        <w:rPr>
          <w:lang w:val="zh-CN" w:eastAsia="zh-CN"/>
        </w:rPr>
      </w:pPr>
      <w:r>
        <w:rPr>
          <w:lang w:val="zh-CN" w:eastAsia="zh-CN"/>
        </w:rPr>
        <w:t>用户信息表描述学生用户信息</w:t>
      </w:r>
    </w:p>
    <w:p>
      <w:pPr>
        <w:spacing w:before="240" w:after="240"/>
        <w:rPr>
          <w:lang w:val="zh-CN" w:eastAsia="zh-CN"/>
        </w:rPr>
      </w:pPr>
      <w:r>
        <w:rPr>
          <w:lang w:val="zh-CN" w:eastAsia="zh-CN"/>
        </w:rPr>
        <w:t>机构教师表描述机构教师信息</w:t>
      </w:r>
    </w:p>
    <w:p>
      <w:pPr>
        <w:spacing w:before="240" w:after="240"/>
        <w:rPr>
          <w:lang w:val="zh-CN" w:eastAsia="zh-CN"/>
        </w:rPr>
      </w:pPr>
      <w:r>
        <w:rPr>
          <w:lang w:val="zh-CN" w:eastAsia="zh-CN"/>
        </w:rPr>
        <w:t>机构课程表描述机构课程信息</w:t>
      </w:r>
    </w:p>
    <w:p>
      <w:pPr>
        <w:spacing w:before="240" w:after="240"/>
        <w:rPr>
          <w:lang w:val="zh-CN" w:eastAsia="zh-CN"/>
        </w:rPr>
      </w:pPr>
      <w:r>
        <w:rPr>
          <w:lang w:val="zh-CN" w:eastAsia="zh-CN"/>
        </w:rPr>
        <w:t>用户收藏表描述用户的收藏信息</w:t>
      </w:r>
    </w:p>
    <w:p>
      <w:pPr>
        <w:spacing w:before="240" w:after="240"/>
        <w:rPr>
          <w:lang w:val="zh-CN" w:eastAsia="zh-CN"/>
        </w:rPr>
      </w:pPr>
      <w:r>
        <w:rPr>
          <w:lang w:val="zh-CN" w:eastAsia="zh-CN"/>
        </w:rPr>
        <w:t>用户报名表描述用户的报名信息</w:t>
      </w:r>
    </w:p>
    <w:p>
      <w:pPr>
        <w:spacing w:before="240" w:after="240"/>
        <w:rPr>
          <w:lang w:val="zh-CN" w:eastAsia="zh-CN"/>
        </w:rPr>
      </w:pPr>
      <w:r>
        <w:rPr>
          <w:lang w:val="zh-CN" w:eastAsia="zh-CN"/>
        </w:rPr>
        <w:t>4.3.1用户信息表</w:t>
      </w:r>
    </w:p>
    <w:p>
      <w:pPr>
        <w:spacing w:before="240" w:after="240"/>
        <w:rPr>
          <w:lang w:val="zh-CN" w:eastAsia="zh-CN"/>
        </w:rPr>
      </w:pPr>
      <w:r>
        <w:rPr>
          <w:rStyle w:val="emsimilar"/>
          <w:lang w:val="zh-CN" w:eastAsia="zh-CN"/>
        </w:rPr>
        <w:t>这里的用户指的是普通用户和注册用户,即学生用户。用户字段包括:用户昵称,用户生日,用户性别,</w:t>
      </w:r>
      <w:r>
        <w:rPr>
          <w:lang w:val="zh-CN" w:eastAsia="zh-CN"/>
        </w:rPr>
        <w:t>用户地址,用户联系方式,用户头像,用户类别,</w:t>
      </w:r>
      <w:r>
        <w:rPr>
          <w:rStyle w:val="emsimilar"/>
          <w:lang w:val="zh-CN" w:eastAsia="zh-CN"/>
        </w:rPr>
        <w:t>是普通用户还是注册用户,用户名,用户密码,</w:t>
      </w:r>
      <w:r>
        <w:rPr>
          <w:lang w:val="zh-CN" w:eastAsia="zh-CN"/>
        </w:rPr>
        <w:t>如下表:</w:t>
      </w:r>
    </w:p>
    <w:p>
      <w:pPr>
        <w:spacing w:before="240" w:after="240"/>
        <w:rPr>
          <w:lang w:val="zh-CN" w:eastAsia="zh-CN"/>
        </w:rPr>
      </w:pPr>
      <w:r>
        <w:rPr>
          <w:lang w:val="zh-CN" w:eastAsia="zh-CN"/>
        </w:rPr>
        <w:t>表4-4用户信息表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nick_name CharField 50允许用户昵称</w:t>
      </w:r>
    </w:p>
    <w:p>
      <w:pPr>
        <w:spacing w:before="240" w:after="240"/>
        <w:rPr>
          <w:lang w:val="zh-CN" w:eastAsia="zh-CN"/>
        </w:rPr>
      </w:pPr>
      <w:r>
        <w:rPr>
          <w:lang w:val="zh-CN" w:eastAsia="zh-CN"/>
        </w:rPr>
        <w:t>birthday DateField 允许用户生日</w:t>
      </w:r>
    </w:p>
    <w:p>
      <w:pPr>
        <w:spacing w:before="240" w:after="240"/>
        <w:rPr>
          <w:lang w:val="zh-CN" w:eastAsia="zh-CN"/>
        </w:rPr>
      </w:pPr>
      <w:r>
        <w:rPr>
          <w:lang w:val="zh-CN" w:eastAsia="zh-CN"/>
        </w:rPr>
        <w:t>gender CharField 10允许用户性别</w:t>
      </w:r>
    </w:p>
    <w:p>
      <w:pPr>
        <w:spacing w:before="240" w:after="240"/>
        <w:rPr>
          <w:lang w:val="zh-CN" w:eastAsia="zh-CN"/>
        </w:rPr>
      </w:pPr>
      <w:r>
        <w:rPr>
          <w:lang w:val="zh-CN" w:eastAsia="zh-CN"/>
        </w:rPr>
        <w:t>address CharField 100允许用户地址</w:t>
      </w:r>
    </w:p>
    <w:p>
      <w:pPr>
        <w:spacing w:before="240" w:after="240"/>
        <w:rPr>
          <w:lang w:val="zh-CN" w:eastAsia="zh-CN"/>
        </w:rPr>
      </w:pPr>
      <w:r>
        <w:rPr>
          <w:lang w:val="zh-CN" w:eastAsia="zh-CN"/>
        </w:rPr>
        <w:t>mobile CharField 11允许用户电话</w:t>
      </w:r>
    </w:p>
    <w:p>
      <w:pPr>
        <w:spacing w:before="240" w:after="240"/>
        <w:rPr>
          <w:lang w:val="zh-CN" w:eastAsia="zh-CN"/>
        </w:rPr>
      </w:pPr>
      <w:r>
        <w:rPr>
          <w:lang w:val="zh-CN" w:eastAsia="zh-CN"/>
        </w:rPr>
        <w:t>category IntegerField 允许用户类别</w:t>
      </w:r>
    </w:p>
    <w:p>
      <w:pPr>
        <w:spacing w:before="240" w:after="240"/>
        <w:rPr>
          <w:lang w:val="zh-CN" w:eastAsia="zh-CN"/>
        </w:rPr>
      </w:pPr>
      <w:r>
        <w:rPr>
          <w:lang w:val="zh-CN" w:eastAsia="zh-CN"/>
        </w:rPr>
        <w:t>username CharField 100不允许用户名</w:t>
      </w:r>
    </w:p>
    <w:p>
      <w:pPr>
        <w:spacing w:before="240" w:after="240"/>
        <w:rPr>
          <w:lang w:val="zh-CN" w:eastAsia="zh-CN"/>
        </w:rPr>
      </w:pPr>
      <w:r>
        <w:rPr>
          <w:lang w:val="zh-CN" w:eastAsia="zh-CN"/>
        </w:rPr>
        <w:t>password ChaeField 100不允许用户密码</w:t>
      </w:r>
    </w:p>
    <w:p>
      <w:pPr>
        <w:spacing w:before="240" w:after="240"/>
        <w:rPr>
          <w:lang w:val="zh-CN" w:eastAsia="zh-CN"/>
        </w:rPr>
      </w:pPr>
      <w:r>
        <w:rPr>
          <w:lang w:val="zh-CN" w:eastAsia="zh-CN"/>
        </w:rPr>
        <w:t>image ImageField 100允许用户头像</w:t>
      </w:r>
    </w:p>
    <w:p>
      <w:pPr>
        <w:spacing w:before="240" w:after="240"/>
        <w:rPr>
          <w:lang w:val="zh-CN" w:eastAsia="zh-CN"/>
        </w:rPr>
      </w:pPr>
      <w:r>
        <w:rPr>
          <w:lang w:val="zh-CN" w:eastAsia="zh-CN"/>
        </w:rPr>
        <w:t>4.3.2机构教师表</w:t>
      </w:r>
    </w:p>
    <w:p>
      <w:pPr>
        <w:spacing w:before="240" w:after="240"/>
        <w:rPr>
          <w:lang w:val="zh-CN" w:eastAsia="zh-CN"/>
        </w:rPr>
      </w:pPr>
      <w:r>
        <w:rPr>
          <w:rStyle w:val="emsimilar"/>
          <w:lang w:val="zh-CN" w:eastAsia="zh-CN"/>
        </w:rPr>
        <w:t>早教机构中的教师字段包括:教师名称,教师的工作年限,教师的教学特点,教师类别,</w:t>
      </w:r>
      <w:r>
        <w:rPr>
          <w:lang w:val="zh-CN" w:eastAsia="zh-CN"/>
        </w:rPr>
        <w:t>是普通教师还是专家教师,教师的收藏数,教师年龄,教师头像。</w:t>
      </w:r>
    </w:p>
    <w:p>
      <w:pPr>
        <w:spacing w:before="240" w:after="240"/>
        <w:rPr>
          <w:lang w:val="zh-CN" w:eastAsia="zh-CN"/>
        </w:rPr>
      </w:pPr>
      <w:r>
        <w:rPr>
          <w:lang w:val="zh-CN" w:eastAsia="zh-CN"/>
        </w:rPr>
        <w:t>表4-5机构教师信息表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name CharField 50不允许教师名称</w:t>
      </w:r>
    </w:p>
    <w:p>
      <w:pPr>
        <w:spacing w:before="240" w:after="240"/>
        <w:rPr>
          <w:lang w:val="zh-CN" w:eastAsia="zh-CN"/>
        </w:rPr>
      </w:pPr>
      <w:r>
        <w:rPr>
          <w:lang w:val="zh-CN" w:eastAsia="zh-CN"/>
        </w:rPr>
        <w:t>work_years IntegerField 允许工作年限</w:t>
      </w:r>
    </w:p>
    <w:p>
      <w:pPr>
        <w:spacing w:before="240" w:after="240"/>
        <w:rPr>
          <w:lang w:val="zh-CN" w:eastAsia="zh-CN"/>
        </w:rPr>
      </w:pPr>
      <w:r>
        <w:rPr>
          <w:lang w:val="zh-CN" w:eastAsia="zh-CN"/>
        </w:rPr>
        <w:t>points UEditorField 允许教学特点</w:t>
      </w:r>
    </w:p>
    <w:p>
      <w:pPr>
        <w:spacing w:before="240" w:after="240"/>
        <w:rPr>
          <w:lang w:val="zh-CN" w:eastAsia="zh-CN"/>
        </w:rPr>
      </w:pPr>
      <w:r>
        <w:rPr>
          <w:lang w:val="zh-CN" w:eastAsia="zh-CN"/>
        </w:rPr>
        <w:t>category IntegerField 允许教师类别</w:t>
      </w:r>
    </w:p>
    <w:p>
      <w:pPr>
        <w:spacing w:before="240" w:after="240"/>
        <w:rPr>
          <w:lang w:val="zh-CN" w:eastAsia="zh-CN"/>
        </w:rPr>
      </w:pPr>
      <w:r>
        <w:rPr>
          <w:lang w:val="zh-CN" w:eastAsia="zh-CN"/>
        </w:rPr>
        <w:t>fav_num IntegerField 允许收藏数</w:t>
      </w:r>
    </w:p>
    <w:p>
      <w:pPr>
        <w:spacing w:before="240" w:after="240"/>
        <w:rPr>
          <w:lang w:val="zh-CN" w:eastAsia="zh-CN"/>
        </w:rPr>
      </w:pPr>
      <w:r>
        <w:rPr>
          <w:lang w:val="zh-CN" w:eastAsia="zh-CN"/>
        </w:rPr>
        <w:t>age IntegerField 允许教师年龄</w:t>
      </w:r>
    </w:p>
    <w:p>
      <w:pPr>
        <w:spacing w:before="240" w:after="240"/>
        <w:rPr>
          <w:lang w:val="zh-CN" w:eastAsia="zh-CN"/>
        </w:rPr>
      </w:pPr>
      <w:r>
        <w:rPr>
          <w:lang w:val="zh-CN" w:eastAsia="zh-CN"/>
        </w:rPr>
        <w:t>image ImageField 允许教师头像</w:t>
      </w:r>
    </w:p>
    <w:p>
      <w:pPr>
        <w:spacing w:before="240" w:after="240"/>
        <w:rPr>
          <w:lang w:val="zh-CN" w:eastAsia="zh-CN"/>
        </w:rPr>
      </w:pPr>
      <w:r>
        <w:rPr>
          <w:lang w:val="zh-CN" w:eastAsia="zh-CN"/>
        </w:rPr>
        <w:t>4.3.3机构课程表</w:t>
      </w:r>
    </w:p>
    <w:p>
      <w:pPr>
        <w:spacing w:before="240" w:after="240"/>
        <w:rPr>
          <w:lang w:val="zh-CN" w:eastAsia="zh-CN"/>
        </w:rPr>
      </w:pPr>
      <w:r>
        <w:rPr>
          <w:lang w:val="zh-CN" w:eastAsia="zh-CN"/>
        </w:rPr>
        <w:t>课程字段包含:课程名称,授课教师,这里的教师是上述教师的外键,课程详情,是否是详细课程,课程的难度,有初级,中级,高级,课程的课时数,</w:t>
      </w:r>
      <w:r>
        <w:rPr>
          <w:rStyle w:val="emsimilar"/>
          <w:lang w:val="zh-CN" w:eastAsia="zh-CN"/>
        </w:rPr>
        <w:t>课程的报名学习人数,课程的报名人数上限,</w:t>
      </w:r>
      <w:r>
        <w:rPr>
          <w:lang w:val="zh-CN" w:eastAsia="zh-CN"/>
        </w:rPr>
        <w:t>课程的收藏人数,课程的封面图,课程类别,常规课还是主题课,课程的上课时间,如下表。</w:t>
      </w:r>
    </w:p>
    <w:p>
      <w:pPr>
        <w:spacing w:before="240" w:after="240"/>
        <w:rPr>
          <w:lang w:val="zh-CN" w:eastAsia="zh-CN"/>
        </w:rPr>
      </w:pPr>
      <w:r>
        <w:rPr>
          <w:lang w:val="zh-CN" w:eastAsia="zh-CN"/>
        </w:rPr>
        <w:t>表4-6机构课程信息表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name CharField 50不允许课程名称</w:t>
      </w:r>
    </w:p>
    <w:p>
      <w:pPr>
        <w:spacing w:before="240" w:after="240"/>
        <w:rPr>
          <w:lang w:val="zh-CN" w:eastAsia="zh-CN"/>
        </w:rPr>
      </w:pPr>
      <w:r>
        <w:rPr>
          <w:lang w:val="zh-CN" w:eastAsia="zh-CN"/>
        </w:rPr>
        <w:t>teacher ForeignKey 允许授课教师</w:t>
      </w:r>
    </w:p>
    <w:p>
      <w:pPr>
        <w:spacing w:before="240" w:after="240"/>
        <w:rPr>
          <w:lang w:val="zh-CN" w:eastAsia="zh-CN"/>
        </w:rPr>
      </w:pPr>
      <w:r>
        <w:rPr>
          <w:lang w:val="zh-CN" w:eastAsia="zh-CN"/>
        </w:rPr>
        <w:t>续表4-6</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detail UEditorField 允许课程详情</w:t>
      </w:r>
    </w:p>
    <w:p>
      <w:pPr>
        <w:spacing w:before="240" w:after="240"/>
        <w:rPr>
          <w:lang w:val="zh-CN" w:eastAsia="zh-CN"/>
        </w:rPr>
      </w:pPr>
      <w:r>
        <w:rPr>
          <w:lang w:val="zh-CN" w:eastAsia="zh-CN"/>
        </w:rPr>
        <w:t>Is_detail BooleanField 允许详情课程</w:t>
      </w:r>
    </w:p>
    <w:p>
      <w:pPr>
        <w:spacing w:before="240" w:after="240"/>
        <w:rPr>
          <w:lang w:val="zh-CN" w:eastAsia="zh-CN"/>
        </w:rPr>
      </w:pPr>
      <w:r>
        <w:rPr>
          <w:lang w:val="zh-CN" w:eastAsia="zh-CN"/>
        </w:rPr>
        <w:t>degree IntegerField 允许课程难度</w:t>
      </w:r>
    </w:p>
    <w:p>
      <w:pPr>
        <w:spacing w:before="240" w:after="240"/>
        <w:rPr>
          <w:lang w:val="zh-CN" w:eastAsia="zh-CN"/>
        </w:rPr>
      </w:pPr>
      <w:r>
        <w:rPr>
          <w:lang w:val="zh-CN" w:eastAsia="zh-CN"/>
        </w:rPr>
        <w:t>learn_times IntegerField 允许课时数</w:t>
      </w:r>
    </w:p>
    <w:p>
      <w:pPr>
        <w:spacing w:before="240" w:after="240"/>
        <w:rPr>
          <w:lang w:val="zh-CN" w:eastAsia="zh-CN"/>
        </w:rPr>
      </w:pPr>
      <w:r>
        <w:rPr>
          <w:lang w:val="zh-CN" w:eastAsia="zh-CN"/>
        </w:rPr>
        <w:t>students IntegerField 允许学习人数</w:t>
      </w:r>
    </w:p>
    <w:p>
      <w:pPr>
        <w:spacing w:before="240" w:after="240"/>
        <w:rPr>
          <w:lang w:val="zh-CN" w:eastAsia="zh-CN"/>
        </w:rPr>
      </w:pPr>
      <w:r>
        <w:rPr>
          <w:lang w:val="zh-CN" w:eastAsia="zh-CN"/>
        </w:rPr>
        <w:t>limit IntegerField 允许人数上限</w:t>
      </w:r>
    </w:p>
    <w:p>
      <w:pPr>
        <w:spacing w:before="240" w:after="240"/>
        <w:rPr>
          <w:lang w:val="zh-CN" w:eastAsia="zh-CN"/>
        </w:rPr>
      </w:pPr>
      <w:r>
        <w:rPr>
          <w:lang w:val="zh-CN" w:eastAsia="zh-CN"/>
        </w:rPr>
        <w:t>fav_nums IntegerField 允许收藏人数</w:t>
      </w:r>
    </w:p>
    <w:p>
      <w:pPr>
        <w:spacing w:before="240" w:after="240"/>
        <w:rPr>
          <w:lang w:val="zh-CN" w:eastAsia="zh-CN"/>
        </w:rPr>
      </w:pPr>
      <w:r>
        <w:rPr>
          <w:lang w:val="zh-CN" w:eastAsia="zh-CN"/>
        </w:rPr>
        <w:t>image ImageField 100允许课程封面</w:t>
      </w:r>
    </w:p>
    <w:p>
      <w:pPr>
        <w:spacing w:before="240" w:after="240"/>
        <w:rPr>
          <w:lang w:val="zh-CN" w:eastAsia="zh-CN"/>
        </w:rPr>
      </w:pPr>
      <w:r>
        <w:rPr>
          <w:lang w:val="zh-CN" w:eastAsia="zh-CN"/>
        </w:rPr>
        <w:t>category IntegerField 允许课程类别</w:t>
      </w:r>
    </w:p>
    <w:p>
      <w:pPr>
        <w:spacing w:before="240" w:after="240"/>
        <w:rPr>
          <w:lang w:val="zh-CN" w:eastAsia="zh-CN"/>
        </w:rPr>
      </w:pPr>
      <w:r>
        <w:rPr>
          <w:lang w:val="zh-CN" w:eastAsia="zh-CN"/>
        </w:rPr>
        <w:t>time CharField 300允许上课时间</w:t>
      </w:r>
    </w:p>
    <w:p>
      <w:pPr>
        <w:spacing w:before="240" w:after="240"/>
        <w:rPr>
          <w:lang w:val="zh-CN" w:eastAsia="zh-CN"/>
        </w:rPr>
      </w:pPr>
      <w:r>
        <w:rPr>
          <w:lang w:val="zh-CN" w:eastAsia="zh-CN"/>
        </w:rPr>
        <w:t>4.3.4用户收藏表</w:t>
      </w:r>
    </w:p>
    <w:p>
      <w:pPr>
        <w:spacing w:before="240" w:after="240"/>
        <w:rPr>
          <w:lang w:val="zh-CN" w:eastAsia="zh-CN"/>
        </w:rPr>
      </w:pPr>
      <w:r>
        <w:rPr>
          <w:lang w:val="zh-CN" w:eastAsia="zh-CN"/>
        </w:rPr>
        <w:t>用户收藏表记录的是每个用户收藏的课程或教师,包含的字段为:用户,这里的用户为上述用户的外键;收藏类型,包含教师和课程,数据id,如果类型是教师,则指的是教师的id,如果类型是课程,则指的是课程id。</w:t>
      </w:r>
    </w:p>
    <w:p>
      <w:pPr>
        <w:spacing w:before="240" w:after="240"/>
        <w:rPr>
          <w:lang w:val="zh-CN" w:eastAsia="zh-CN"/>
        </w:rPr>
      </w:pPr>
      <w:r>
        <w:rPr>
          <w:lang w:val="zh-CN" w:eastAsia="zh-CN"/>
        </w:rPr>
        <w:t>表4-7用户收藏表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user ForeignKey 不允许收藏用户</w:t>
      </w:r>
    </w:p>
    <w:p>
      <w:pPr>
        <w:spacing w:before="240" w:after="240"/>
        <w:rPr>
          <w:lang w:val="zh-CN" w:eastAsia="zh-CN"/>
        </w:rPr>
      </w:pPr>
      <w:r>
        <w:rPr>
          <w:lang w:val="zh-CN" w:eastAsia="zh-CN"/>
        </w:rPr>
        <w:t>fav_id IntegerField 允许收藏数据id</w:t>
      </w:r>
    </w:p>
    <w:p>
      <w:pPr>
        <w:spacing w:before="240" w:after="240"/>
        <w:rPr>
          <w:lang w:val="zh-CN" w:eastAsia="zh-CN"/>
        </w:rPr>
      </w:pPr>
      <w:r>
        <w:rPr>
          <w:lang w:val="zh-CN" w:eastAsia="zh-CN"/>
        </w:rPr>
        <w:t>fav_type IntegerField 允许收藏类型</w:t>
      </w:r>
    </w:p>
    <w:p>
      <w:pPr>
        <w:spacing w:before="240" w:after="240"/>
        <w:rPr>
          <w:lang w:val="zh-CN" w:eastAsia="zh-CN"/>
        </w:rPr>
      </w:pPr>
      <w:r>
        <w:rPr>
          <w:lang w:val="zh-CN" w:eastAsia="zh-CN"/>
        </w:rPr>
        <w:t>4.3.5用户报名表</w:t>
      </w:r>
    </w:p>
    <w:p>
      <w:pPr>
        <w:spacing w:before="240" w:after="240"/>
        <w:rPr>
          <w:lang w:val="zh-CN" w:eastAsia="zh-CN"/>
        </w:rPr>
      </w:pPr>
      <w:r>
        <w:rPr>
          <w:lang w:val="zh-CN" w:eastAsia="zh-CN"/>
        </w:rPr>
        <w:t>用户报名表记录的是每个用户的课程报名信息,包含的字段为:用户,这里的用户与上述的收藏表中的用户类似,都是用户信息表中用户的外键,数据id指的就是课程的id。</w:t>
      </w:r>
    </w:p>
    <w:p>
      <w:pPr>
        <w:spacing w:before="240" w:after="240"/>
        <w:rPr>
          <w:lang w:val="zh-CN" w:eastAsia="zh-CN"/>
        </w:rPr>
      </w:pPr>
      <w:r>
        <w:rPr>
          <w:lang w:val="zh-CN" w:eastAsia="zh-CN"/>
        </w:rPr>
        <w:t>表4-8用户报名表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user ForeignKey 不允许报名用户</w:t>
      </w:r>
    </w:p>
    <w:p>
      <w:pPr>
        <w:spacing w:before="240" w:after="240"/>
        <w:rPr>
          <w:lang w:val="zh-CN" w:eastAsia="zh-CN"/>
        </w:rPr>
      </w:pPr>
      <w:r>
        <w:rPr>
          <w:lang w:val="zh-CN" w:eastAsia="zh-CN"/>
        </w:rPr>
        <w:t>fav_id IntegerField 允许课程id</w:t>
      </w:r>
    </w:p>
    <w:p>
      <w:pPr>
        <w:spacing w:before="240" w:after="240"/>
        <w:rPr>
          <w:lang w:val="zh-CN" w:eastAsia="zh-CN"/>
        </w:rPr>
      </w:pPr>
      <w:r>
        <w:rPr>
          <w:lang w:val="zh-CN" w:eastAsia="zh-CN"/>
        </w:rPr>
        <w:t>4.4编码设计</w:t>
      </w:r>
    </w:p>
    <w:p>
      <w:pPr>
        <w:spacing w:before="240" w:after="240"/>
        <w:rPr>
          <w:lang w:val="zh-CN" w:eastAsia="zh-CN"/>
        </w:rPr>
      </w:pPr>
      <w:r>
        <w:rPr>
          <w:lang w:val="zh-CN" w:eastAsia="zh-CN"/>
        </w:rPr>
        <w:t>4.4.1 Python编码规范</w:t>
      </w:r>
    </w:p>
    <w:p>
      <w:pPr>
        <w:spacing w:before="240" w:after="240"/>
        <w:rPr>
          <w:lang w:val="zh-CN" w:eastAsia="zh-CN"/>
        </w:rPr>
      </w:pPr>
      <w:r>
        <w:rPr>
          <w:rStyle w:val="emsimilar"/>
          <w:lang w:val="zh-CN" w:eastAsia="zh-CN"/>
        </w:rPr>
        <w:t>Python的命名规则:变量名,包名等使用小写字母开头,当有对个字母组成时,第一个单词以小写字母开头,其余单词大写字母开头,即驼峰命名法。或者使用下划线将各个单词连接;类名一般使用大写字母开头,多个单词组成时,每个单词都大写;函数名和变量名相同,</w:t>
      </w:r>
      <w:r>
        <w:rPr>
          <w:lang w:val="zh-CN" w:eastAsia="zh-CN"/>
        </w:rPr>
        <w:t>可以采用驼峰命名法,还可以使用下划线进行连接。对函数,变量,类等进行命名时要做到见名知意,这样才能使代码的可读性更强。</w:t>
      </w:r>
    </w:p>
    <w:p>
      <w:pPr>
        <w:spacing w:before="240" w:after="240"/>
        <w:rPr>
          <w:lang w:val="zh-CN" w:eastAsia="zh-CN"/>
        </w:rPr>
      </w:pPr>
      <w:r>
        <w:rPr>
          <w:lang w:val="zh-CN" w:eastAsia="zh-CN"/>
        </w:rPr>
        <w:t>Python中对代码缩进非常严格,因为Python中使用代码缩进来表示作用域,若是不规范,则会出错。</w:t>
      </w:r>
    </w:p>
    <w:p>
      <w:pPr>
        <w:spacing w:before="240" w:after="240"/>
        <w:rPr>
          <w:lang w:val="zh-CN" w:eastAsia="zh-CN"/>
        </w:rPr>
      </w:pPr>
      <w:r>
        <w:rPr>
          <w:rStyle w:val="emsimilar"/>
          <w:lang w:val="zh-CN" w:eastAsia="zh-CN"/>
        </w:rPr>
        <w:t>Python中的语句分隔与C,Java等不同,它不使用分号来表示语句的结束,</w:t>
      </w:r>
      <w:r>
        <w:rPr>
          <w:lang w:val="zh-CN" w:eastAsia="zh-CN"/>
        </w:rPr>
        <w:t>而是直接使用换行符表示语句的结束。</w:t>
      </w:r>
      <w:r>
        <w:rPr>
          <w:rStyle w:val="emsimilar"/>
          <w:lang w:val="zh-CN" w:eastAsia="zh-CN"/>
        </w:rPr>
        <w:t>当在多行中写一条语句时,使用反斜杠进行分隔。</w:t>
      </w:r>
    </w:p>
    <w:p>
      <w:pPr>
        <w:spacing w:before="240" w:after="240"/>
        <w:rPr>
          <w:lang w:val="zh-CN" w:eastAsia="zh-CN"/>
        </w:rPr>
      </w:pPr>
      <w:r>
        <w:rPr>
          <w:lang w:val="zh-CN" w:eastAsia="zh-CN"/>
        </w:rPr>
        <w:t>4.4.2 HTML编码规范</w:t>
      </w:r>
    </w:p>
    <w:p>
      <w:pPr>
        <w:spacing w:before="240" w:after="240"/>
        <w:rPr>
          <w:lang w:val="zh-CN" w:eastAsia="zh-CN"/>
        </w:rPr>
      </w:pPr>
      <w:r>
        <w:rPr>
          <w:lang w:val="zh-CN" w:eastAsia="zh-CN"/>
        </w:rPr>
        <w:t>HTML中的元素推荐使用小写字母,</w:t>
      </w:r>
      <w:r>
        <w:rPr>
          <w:rStyle w:val="emsimilar"/>
          <w:lang w:val="zh-CN" w:eastAsia="zh-CN"/>
        </w:rPr>
        <w:t>建议每个元素都要关闭,属性值推荐使用引号,只有属性值包含空格时才使用引号等。</w:t>
      </w:r>
    </w:p>
    <w:p>
      <w:pPr>
        <w:spacing w:before="240" w:after="240"/>
        <w:rPr>
          <w:lang w:val="zh-CN" w:eastAsia="zh-CN"/>
        </w:rPr>
      </w:pPr>
      <w:r>
        <w:rPr>
          <w:lang w:val="zh-CN" w:eastAsia="zh-CN"/>
        </w:rPr>
        <w:t>4.5安全性设计</w:t>
      </w:r>
    </w:p>
    <w:p>
      <w:pPr>
        <w:spacing w:before="240" w:after="240"/>
        <w:rPr>
          <w:lang w:val="zh-CN" w:eastAsia="zh-CN"/>
        </w:rPr>
      </w:pPr>
      <w:r>
        <w:rPr>
          <w:lang w:val="zh-CN" w:eastAsia="zh-CN"/>
        </w:rPr>
        <w:t>当用户操作失误时,为防止系统崩溃,影响其他用户,需要配置404页面。</w:t>
      </w:r>
    </w:p>
    <w:p>
      <w:pPr>
        <w:spacing w:before="240" w:after="240"/>
        <w:rPr>
          <w:lang w:val="zh-CN" w:eastAsia="zh-CN"/>
        </w:rPr>
      </w:pPr>
      <w:r>
        <w:rPr>
          <w:rStyle w:val="emsimilar"/>
          <w:lang w:val="zh-CN" w:eastAsia="zh-CN"/>
        </w:rPr>
        <w:t>sql注入指的是通过输入sql语句,非法读取,篡改,删除数据库中的数据。造成该问题的原因是对用户的输入数据没有进行检查,这样就可能造成:盗取用户的各类敏感信息,非法获取利益,</w:t>
      </w:r>
      <w:r>
        <w:rPr>
          <w:lang w:val="zh-CN" w:eastAsia="zh-CN"/>
        </w:rPr>
        <w:t>通过修改数据库修改前端页面上的内容,注入木马等。为防止这种现象,需要对用户的数据进行严格的检查。</w:t>
      </w:r>
    </w:p>
    <w:p>
      <w:pPr>
        <w:spacing w:before="240" w:after="240"/>
        <w:rPr>
          <w:lang w:val="zh-CN" w:eastAsia="zh-CN"/>
        </w:rPr>
      </w:pPr>
      <w:r>
        <w:rPr>
          <w:lang w:val="zh-CN" w:eastAsia="zh-CN"/>
        </w:rPr>
        <w:t>xss攻击:服务器没有对用户传输的url进行校验,造成xss攻击。非法用户通过获取受害者浏览器的session_id,</w:t>
      </w:r>
      <w:r>
        <w:rPr>
          <w:rStyle w:val="emsimilar"/>
          <w:lang w:val="zh-CN" w:eastAsia="zh-CN"/>
        </w:rPr>
        <w:t>直接向浏览器发送信息。这样可能会造成:非法盗取用户账号,获取企业重要的具有商业价值的资料,非法转账,控制受害者机器向其他网站发送攻击,注入木马等。</w:t>
      </w:r>
    </w:p>
    <w:p>
      <w:pPr>
        <w:spacing w:before="240" w:after="240"/>
        <w:rPr>
          <w:lang w:val="zh-CN" w:eastAsia="zh-CN"/>
        </w:rPr>
      </w:pPr>
      <w:r>
        <w:rPr>
          <w:lang w:val="zh-CN" w:eastAsia="zh-CN"/>
        </w:rPr>
        <w:t>5网站实现</w:t>
      </w:r>
    </w:p>
    <w:p>
      <w:pPr>
        <w:spacing w:before="240" w:after="240"/>
        <w:rPr>
          <w:lang w:val="zh-CN" w:eastAsia="zh-CN"/>
        </w:rPr>
      </w:pPr>
      <w:r>
        <w:rPr>
          <w:lang w:val="zh-CN" w:eastAsia="zh-CN"/>
        </w:rPr>
        <w:t>5.1网站前端页面设计</w:t>
      </w:r>
    </w:p>
    <w:p>
      <w:pPr>
        <w:spacing w:before="240" w:after="240"/>
        <w:rPr>
          <w:lang w:val="zh-CN" w:eastAsia="zh-CN"/>
        </w:rPr>
      </w:pPr>
      <w:r>
        <w:rPr>
          <w:lang w:val="zh-CN" w:eastAsia="zh-CN"/>
        </w:rPr>
        <w:t>5.1.1首页设计</w:t>
      </w:r>
    </w:p>
    <w:p>
      <w:pPr>
        <w:spacing w:before="240" w:after="240"/>
        <w:rPr>
          <w:lang w:val="zh-CN" w:eastAsia="zh-CN"/>
        </w:rPr>
      </w:pPr>
      <w:r>
        <w:rPr>
          <w:lang w:val="zh-CN" w:eastAsia="zh-CN"/>
        </w:rPr>
        <w:t>在浏览器中输入指定url后进入网站首页,如下图所示:</w:t>
      </w:r>
    </w:p>
    <w:p>
      <w:pPr>
        <w:spacing w:before="240" w:after="240"/>
        <w:rPr>
          <w:lang w:val="zh-CN" w:eastAsia="zh-CN"/>
        </w:rPr>
      </w:pPr>
      <w:r>
        <w:rPr>
          <w:lang w:val="zh-CN" w:eastAsia="zh-CN"/>
        </w:rPr>
        <w:t>图5-1网站首页图</w:t>
      </w:r>
    </w:p>
    <w:p>
      <w:pPr>
        <w:spacing w:before="240" w:after="240"/>
        <w:rPr>
          <w:lang w:val="zh-CN" w:eastAsia="zh-CN"/>
        </w:rPr>
      </w:pPr>
      <w:r>
        <w:rPr>
          <w:lang w:val="zh-CN" w:eastAsia="zh-CN"/>
        </w:rPr>
        <w:t>图5-2网站首页图</w:t>
      </w:r>
    </w:p>
    <w:p>
      <w:pPr>
        <w:spacing w:before="240" w:after="240"/>
        <w:rPr>
          <w:lang w:val="zh-CN" w:eastAsia="zh-CN"/>
        </w:rPr>
      </w:pPr>
      <w:r>
        <w:rPr>
          <w:lang w:val="zh-CN" w:eastAsia="zh-CN"/>
        </w:rPr>
        <w:t>图5-3网站首页图</w:t>
      </w:r>
    </w:p>
    <w:p>
      <w:pPr>
        <w:spacing w:before="240" w:after="240"/>
        <w:rPr>
          <w:lang w:val="zh-CN" w:eastAsia="zh-CN"/>
        </w:rPr>
      </w:pPr>
      <w:r>
        <w:rPr>
          <w:lang w:val="zh-CN" w:eastAsia="zh-CN"/>
        </w:rPr>
        <w:t>由上面的图中网站的首页分为三部分。在第一张图中包含机构的联系电话,用户的登录状态,机构名称,以及对课程等的相关搜索,网站的主体标题。下面的图片即为机构的基本介绍;在第二张图中显示的是本机构的课程介绍,当点击相应的图标时,会跳转到课程介绍页面;第三张图中显示的是本机构的教师介绍,</w:t>
      </w:r>
      <w:r>
        <w:rPr>
          <w:rStyle w:val="emsimilar"/>
          <w:lang w:val="zh-CN" w:eastAsia="zh-CN"/>
        </w:rPr>
        <w:t>当点击相应的图标时,会跳转到相应的教师介绍页面。</w:t>
      </w:r>
    </w:p>
    <w:p>
      <w:pPr>
        <w:spacing w:before="240" w:after="240"/>
        <w:rPr>
          <w:lang w:val="zh-CN" w:eastAsia="zh-CN"/>
        </w:rPr>
      </w:pPr>
      <w:r>
        <w:rPr>
          <w:lang w:val="zh-CN" w:eastAsia="zh-CN"/>
        </w:rPr>
        <w:t>5.1.2注册页面设计</w:t>
      </w:r>
    </w:p>
    <w:p>
      <w:pPr>
        <w:spacing w:before="240" w:after="240"/>
        <w:rPr>
          <w:lang w:val="zh-CN" w:eastAsia="zh-CN"/>
        </w:rPr>
      </w:pPr>
      <w:r>
        <w:rPr>
          <w:rStyle w:val="emsimilar"/>
          <w:lang w:val="zh-CN" w:eastAsia="zh-CN"/>
        </w:rPr>
        <w:t>进入网站首页后,如果用户没有注册,点击图5-1中的注册按钮跳到注册页面进行注册:</w:t>
      </w:r>
    </w:p>
    <w:p>
      <w:pPr>
        <w:spacing w:before="240" w:after="240"/>
        <w:rPr>
          <w:lang w:val="zh-CN" w:eastAsia="zh-CN"/>
        </w:rPr>
      </w:pPr>
      <w:r>
        <w:rPr>
          <w:lang w:val="zh-CN" w:eastAsia="zh-CN"/>
        </w:rPr>
        <w:t>图5-4网站注册页面</w:t>
      </w:r>
    </w:p>
    <w:p>
      <w:pPr>
        <w:spacing w:before="240" w:after="240"/>
        <w:rPr>
          <w:lang w:val="zh-CN" w:eastAsia="zh-CN"/>
        </w:rPr>
      </w:pPr>
      <w:r>
        <w:rPr>
          <w:lang w:val="zh-CN" w:eastAsia="zh-CN"/>
        </w:rPr>
        <w:t>由上图可以看到注</w:t>
      </w:r>
      <w:r>
        <w:rPr>
          <w:rStyle w:val="emsimilar"/>
          <w:lang w:val="zh-CN" w:eastAsia="zh-CN"/>
        </w:rPr>
        <w:t>册时需要正确填写邮箱,密码,验证码。注册成功之后点击"注册并登录"即可重新回到首页。点击下方的"立即登录"即可进入登录页面,点击右上方的"回到首页"即可进入网站首页。当邮箱,</w:t>
      </w:r>
      <w:r>
        <w:rPr>
          <w:lang w:val="zh-CN" w:eastAsia="zh-CN"/>
        </w:rPr>
        <w:t>密码,验证码中任一个出现问题时,页面会提示相应的错误。</w:t>
      </w:r>
    </w:p>
    <w:p>
      <w:pPr>
        <w:spacing w:before="240" w:after="240"/>
        <w:rPr>
          <w:lang w:val="zh-CN" w:eastAsia="zh-CN"/>
        </w:rPr>
      </w:pPr>
      <w:r>
        <w:rPr>
          <w:lang w:val="zh-CN" w:eastAsia="zh-CN"/>
        </w:rPr>
        <w:t>5.1.3登录页面设计</w:t>
      </w:r>
    </w:p>
    <w:p>
      <w:pPr>
        <w:spacing w:before="240" w:after="240"/>
        <w:rPr>
          <w:lang w:val="zh-CN" w:eastAsia="zh-CN"/>
        </w:rPr>
      </w:pPr>
      <w:r>
        <w:rPr>
          <w:rStyle w:val="emsimilar"/>
          <w:lang w:val="zh-CN" w:eastAsia="zh-CN"/>
        </w:rPr>
        <w:t>当点击图5-1中的"登录"按钮或者上图中的"立即登录",会进入到登录页面:</w:t>
      </w:r>
    </w:p>
    <w:p>
      <w:pPr>
        <w:spacing w:before="240" w:after="240"/>
        <w:rPr>
          <w:lang w:val="zh-CN" w:eastAsia="zh-CN"/>
        </w:rPr>
      </w:pPr>
      <w:r>
        <w:rPr>
          <w:lang w:val="zh-CN" w:eastAsia="zh-CN"/>
        </w:rPr>
        <w:t>图5-4网站登录页面</w:t>
      </w:r>
    </w:p>
    <w:p>
      <w:pPr>
        <w:spacing w:before="240" w:after="240"/>
        <w:rPr>
          <w:lang w:val="zh-CN" w:eastAsia="zh-CN"/>
        </w:rPr>
      </w:pPr>
      <w:r>
        <w:rPr>
          <w:rStyle w:val="emsimilar"/>
          <w:lang w:val="zh-CN" w:eastAsia="zh-CN"/>
        </w:rPr>
        <w:t>登录页面与注册页面类似,登录时,需输入正确的用户名和密码,</w:t>
      </w:r>
      <w:r>
        <w:rPr>
          <w:lang w:val="zh-CN" w:eastAsia="zh-CN"/>
        </w:rPr>
        <w:t>否则会登录失败。点击"立即登录之后",会进入网站首页。当点击下方的"立即注册"时,会进入注册页面。</w:t>
      </w:r>
      <w:r>
        <w:rPr>
          <w:rStyle w:val="emsimilar"/>
          <w:lang w:val="zh-CN" w:eastAsia="zh-CN"/>
        </w:rPr>
        <w:t>当点击右上方的"回到首页"时,会进入网站首页。当用户名或密码出错时,会显示相应的错误:</w:t>
      </w:r>
    </w:p>
    <w:p>
      <w:pPr>
        <w:spacing w:before="240" w:after="240"/>
        <w:rPr>
          <w:lang w:val="zh-CN" w:eastAsia="zh-CN"/>
        </w:rPr>
      </w:pPr>
      <w:r>
        <w:rPr>
          <w:lang w:val="zh-CN" w:eastAsia="zh-CN"/>
        </w:rPr>
        <w:t>图5-4网站登录出错页面</w:t>
      </w:r>
    </w:p>
    <w:p>
      <w:pPr>
        <w:spacing w:before="240" w:after="240"/>
        <w:rPr>
          <w:lang w:val="zh-CN" w:eastAsia="zh-CN"/>
        </w:rPr>
      </w:pPr>
      <w:r>
        <w:rPr>
          <w:rStyle w:val="emsimilar"/>
          <w:lang w:val="zh-CN" w:eastAsia="zh-CN"/>
        </w:rPr>
        <w:t>当用户登录成功进入首页后,页头部分即为用户的头像和用户名。</w:t>
      </w:r>
    </w:p>
    <w:p>
      <w:pPr>
        <w:spacing w:before="240" w:after="240"/>
        <w:rPr>
          <w:lang w:val="zh-CN" w:eastAsia="zh-CN"/>
        </w:rPr>
      </w:pPr>
      <w:r>
        <w:rPr>
          <w:lang w:val="zh-CN" w:eastAsia="zh-CN"/>
        </w:rPr>
        <w:t>5.1.4教师/专家页面设计</w:t>
      </w:r>
    </w:p>
    <w:p>
      <w:pPr>
        <w:spacing w:before="240" w:after="240"/>
        <w:rPr>
          <w:lang w:val="zh-CN" w:eastAsia="zh-CN"/>
        </w:rPr>
      </w:pPr>
      <w:r>
        <w:rPr>
          <w:rStyle w:val="emsimilar"/>
          <w:lang w:val="zh-CN" w:eastAsia="zh-CN"/>
        </w:rPr>
        <w:t>在网站首页中点击"教师/专家",即进入该页面:</w:t>
      </w:r>
    </w:p>
    <w:p>
      <w:pPr>
        <w:spacing w:before="240" w:after="240"/>
        <w:rPr>
          <w:lang w:val="zh-CN" w:eastAsia="zh-CN"/>
        </w:rPr>
      </w:pPr>
      <w:r>
        <w:rPr>
          <w:lang w:val="zh-CN" w:eastAsia="zh-CN"/>
        </w:rPr>
        <w:t>图5-5教师/专家页面</w:t>
      </w:r>
    </w:p>
    <w:p>
      <w:pPr>
        <w:spacing w:before="240" w:after="240"/>
        <w:rPr>
          <w:lang w:val="zh-CN" w:eastAsia="zh-CN"/>
        </w:rPr>
      </w:pPr>
      <w:r>
        <w:rPr>
          <w:lang w:val="zh-CN" w:eastAsia="zh-CN"/>
        </w:rPr>
        <w:t>图5-6教师/专家页面</w:t>
      </w:r>
    </w:p>
    <w:p>
      <w:pPr>
        <w:spacing w:before="240" w:after="240"/>
        <w:rPr>
          <w:lang w:val="zh-CN" w:eastAsia="zh-CN"/>
        </w:rPr>
      </w:pPr>
      <w:r>
        <w:rPr>
          <w:lang w:val="zh-CN" w:eastAsia="zh-CN"/>
        </w:rPr>
        <w:t>由上面两张图,教师/专家页面有教师和专家组成。首先页头部分与首页相同,由联系方式和用户名组成,以及下面的搜索框,标题栏均与首页相同。这里就运用了django中的模板继承。标题头下面的"首页-&gt;课程讲师",通过点击可以直接跳转到相应的页面。再下面就是教师和专家列表,通过点击专家或教师,显示对应的教师或专家列表。同时会统计教师和专家的总人数。最下方有一个分页功能。这里会显示教师的图片,年龄等相关信息。通过点击右侧的"查看详情",进入教师详情页:</w:t>
      </w:r>
    </w:p>
    <w:p>
      <w:pPr>
        <w:spacing w:before="240" w:after="240"/>
        <w:rPr>
          <w:lang w:val="zh-CN" w:eastAsia="zh-CN"/>
        </w:rPr>
      </w:pPr>
      <w:r>
        <w:rPr>
          <w:lang w:val="zh-CN" w:eastAsia="zh-CN"/>
        </w:rPr>
        <w:t>图5-7教师详情页面</w:t>
      </w:r>
    </w:p>
    <w:p>
      <w:pPr>
        <w:spacing w:before="240" w:after="240"/>
        <w:rPr>
          <w:lang w:val="zh-CN" w:eastAsia="zh-CN"/>
        </w:rPr>
      </w:pPr>
      <w:r>
        <w:rPr>
          <w:lang w:val="zh-CN" w:eastAsia="zh-CN"/>
        </w:rPr>
        <w:t>上图是对某个教师的详细介绍,同时用户可以收藏该教师。用户点击收藏之后,后台的逻辑会将其计算进教师的总收藏数中,将其保存在后台的数据库中。</w:t>
      </w:r>
    </w:p>
    <w:p>
      <w:pPr>
        <w:spacing w:before="240" w:after="240"/>
        <w:rPr>
          <w:lang w:val="zh-CN" w:eastAsia="zh-CN"/>
        </w:rPr>
      </w:pPr>
      <w:r>
        <w:rPr>
          <w:lang w:val="zh-CN" w:eastAsia="zh-CN"/>
        </w:rPr>
        <w:t>5.1.5课程介绍</w:t>
      </w:r>
    </w:p>
    <w:p>
      <w:pPr>
        <w:spacing w:before="240" w:after="240"/>
        <w:rPr>
          <w:lang w:val="zh-CN" w:eastAsia="zh-CN"/>
        </w:rPr>
      </w:pPr>
      <w:r>
        <w:rPr>
          <w:lang w:val="zh-CN" w:eastAsia="zh-CN"/>
        </w:rPr>
        <w:t>通过点击标题栏中的"课程介绍",进入课程介绍页面:</w:t>
      </w:r>
    </w:p>
    <w:p>
      <w:pPr>
        <w:spacing w:before="240" w:after="240"/>
        <w:rPr>
          <w:lang w:val="zh-CN" w:eastAsia="zh-CN"/>
        </w:rPr>
      </w:pPr>
      <w:r>
        <w:rPr>
          <w:lang w:val="zh-CN" w:eastAsia="zh-CN"/>
        </w:rPr>
        <w:t>图5-8常规课页面</w:t>
      </w:r>
    </w:p>
    <w:p>
      <w:pPr>
        <w:spacing w:before="240" w:after="240"/>
        <w:rPr>
          <w:lang w:val="zh-CN" w:eastAsia="zh-CN"/>
        </w:rPr>
      </w:pPr>
      <w:r>
        <w:rPr>
          <w:lang w:val="zh-CN" w:eastAsia="zh-CN"/>
        </w:rPr>
        <w:t>上图是课程中的常规课列表。该页面的页头部分与首页相同。下面是机构中开设的常规课程。这里的课程指的是概括的课程。</w:t>
      </w:r>
    </w:p>
    <w:p>
      <w:pPr>
        <w:spacing w:before="240" w:after="240"/>
        <w:rPr>
          <w:lang w:val="zh-CN" w:eastAsia="zh-CN"/>
        </w:rPr>
      </w:pPr>
      <w:r>
        <w:rPr>
          <w:lang w:val="zh-CN" w:eastAsia="zh-CN"/>
        </w:rPr>
        <w:t>图5-9主题课页面</w:t>
      </w:r>
    </w:p>
    <w:p>
      <w:pPr>
        <w:spacing w:before="240" w:after="240"/>
        <w:rPr>
          <w:lang w:val="zh-CN" w:eastAsia="zh-CN"/>
        </w:rPr>
      </w:pPr>
      <w:r>
        <w:rPr>
          <w:lang w:val="zh-CN" w:eastAsia="zh-CN"/>
        </w:rPr>
        <w:t>上图是课程中的主题课列表。下面是超过多页面的页码显示。通过点击图片,进入课程详情页:</w:t>
      </w:r>
    </w:p>
    <w:p>
      <w:pPr>
        <w:spacing w:before="240" w:after="240"/>
        <w:rPr>
          <w:lang w:val="zh-CN" w:eastAsia="zh-CN"/>
        </w:rPr>
      </w:pPr>
      <w:r>
        <w:rPr>
          <w:lang w:val="zh-CN" w:eastAsia="zh-CN"/>
        </w:rPr>
        <w:t>图5-10课程详情页面</w:t>
      </w:r>
    </w:p>
    <w:p>
      <w:pPr>
        <w:spacing w:before="240" w:after="240"/>
        <w:rPr>
          <w:lang w:val="zh-CN" w:eastAsia="zh-CN"/>
        </w:rPr>
      </w:pPr>
      <w:r>
        <w:rPr>
          <w:lang w:val="zh-CN" w:eastAsia="zh-CN"/>
        </w:rPr>
        <w:t>5.1.6课程报名</w:t>
      </w:r>
    </w:p>
    <w:p>
      <w:pPr>
        <w:spacing w:before="240" w:after="240"/>
        <w:rPr>
          <w:lang w:val="zh-CN" w:eastAsia="zh-CN"/>
        </w:rPr>
      </w:pPr>
      <w:r>
        <w:rPr>
          <w:lang w:val="zh-CN" w:eastAsia="zh-CN"/>
        </w:rPr>
        <w:t>点击标题栏中的"活动报名"进入课程报名页:</w:t>
      </w:r>
    </w:p>
    <w:p>
      <w:pPr>
        <w:spacing w:before="240" w:after="240"/>
        <w:rPr>
          <w:lang w:val="zh-CN" w:eastAsia="zh-CN"/>
        </w:rPr>
      </w:pPr>
      <w:r>
        <w:rPr>
          <w:lang w:val="zh-CN" w:eastAsia="zh-CN"/>
        </w:rPr>
        <w:t>图5-11课程报名页面</w:t>
      </w:r>
    </w:p>
    <w:p>
      <w:pPr>
        <w:spacing w:before="240" w:after="240"/>
        <w:rPr>
          <w:lang w:val="zh-CN" w:eastAsia="zh-CN"/>
        </w:rPr>
      </w:pPr>
      <w:r>
        <w:rPr>
          <w:lang w:val="zh-CN" w:eastAsia="zh-CN"/>
        </w:rPr>
        <w:t>首先,这里的课程是针对上述的课程的详细课程。也分为常规课和主题课部分。页面中显示课程的封面,名称,上课时间,收藏人数等。右侧栏部分显示热门课程推荐。通过点击封面,进入详情页。</w:t>
      </w:r>
    </w:p>
    <w:p>
      <w:pPr>
        <w:spacing w:before="240" w:after="240"/>
        <w:rPr>
          <w:lang w:val="zh-CN" w:eastAsia="zh-CN"/>
        </w:rPr>
      </w:pPr>
      <w:r>
        <w:rPr>
          <w:lang w:val="zh-CN" w:eastAsia="zh-CN"/>
        </w:rPr>
        <w:t>图5-12课程报名页面</w:t>
      </w:r>
    </w:p>
    <w:p>
      <w:pPr>
        <w:spacing w:before="240" w:after="240"/>
        <w:rPr>
          <w:lang w:val="zh-CN" w:eastAsia="zh-CN"/>
        </w:rPr>
      </w:pPr>
      <w:r>
        <w:rPr>
          <w:lang w:val="zh-CN" w:eastAsia="zh-CN"/>
        </w:rPr>
        <w:t>上图是该课程的详细信息以及报名收藏信息。通过点击收藏和报名信息来对课程进行收藏和报名。这里的报名只适用于注册用户。如果是普通用户,则会报名失败。</w:t>
      </w:r>
    </w:p>
    <w:p>
      <w:pPr>
        <w:spacing w:before="240" w:after="240"/>
        <w:rPr>
          <w:lang w:val="zh-CN" w:eastAsia="zh-CN"/>
        </w:rPr>
      </w:pPr>
      <w:r>
        <w:rPr>
          <w:lang w:val="zh-CN" w:eastAsia="zh-CN"/>
        </w:rPr>
        <w:t>5.1.7个人资料页面</w:t>
      </w:r>
    </w:p>
    <w:p>
      <w:pPr>
        <w:spacing w:before="240" w:after="240"/>
        <w:rPr>
          <w:lang w:val="zh-CN" w:eastAsia="zh-CN"/>
        </w:rPr>
      </w:pPr>
      <w:r>
        <w:rPr>
          <w:rStyle w:val="emsimilar"/>
          <w:lang w:val="zh-CN" w:eastAsia="zh-CN"/>
        </w:rPr>
        <w:t>通过点击上图页面中顶部部分的用户名或头像,点击"进入个人中心",</w:t>
      </w:r>
      <w:r>
        <w:rPr>
          <w:lang w:val="zh-CN" w:eastAsia="zh-CN"/>
        </w:rPr>
        <w:t>左侧栏中是有关用户的一些信息,通过点击"个人资料",来修改个人资料:</w:t>
      </w:r>
    </w:p>
    <w:p>
      <w:pPr>
        <w:spacing w:before="240" w:after="240"/>
        <w:rPr>
          <w:lang w:val="zh-CN" w:eastAsia="zh-CN"/>
        </w:rPr>
      </w:pPr>
      <w:r>
        <w:rPr>
          <w:lang w:val="zh-CN" w:eastAsia="zh-CN"/>
        </w:rPr>
        <w:t>图5-13个人资料页面</w:t>
      </w:r>
    </w:p>
    <w:p>
      <w:pPr>
        <w:spacing w:before="240" w:after="240"/>
        <w:rPr>
          <w:lang w:val="zh-CN" w:eastAsia="zh-CN"/>
        </w:rPr>
      </w:pPr>
      <w:r>
        <w:rPr>
          <w:lang w:val="zh-CN" w:eastAsia="zh-CN"/>
        </w:rPr>
        <w:t>在上述页面中可以修改用户的相关信息。</w:t>
      </w:r>
    </w:p>
    <w:p>
      <w:pPr>
        <w:spacing w:before="240" w:after="240"/>
        <w:rPr>
          <w:lang w:val="zh-CN" w:eastAsia="zh-CN"/>
        </w:rPr>
      </w:pPr>
      <w:r>
        <w:rPr>
          <w:lang w:val="zh-CN" w:eastAsia="zh-CN"/>
        </w:rPr>
        <w:t>5.1.8我的课程页面</w:t>
      </w:r>
    </w:p>
    <w:p>
      <w:pPr>
        <w:spacing w:before="240" w:after="240"/>
        <w:rPr>
          <w:lang w:val="zh-CN" w:eastAsia="zh-CN"/>
        </w:rPr>
      </w:pPr>
      <w:r>
        <w:rPr>
          <w:lang w:val="zh-CN" w:eastAsia="zh-CN"/>
        </w:rPr>
        <w:t>通过上述页面左侧栏的"我的课程",进入我的课程页面:</w:t>
      </w:r>
    </w:p>
    <w:p>
      <w:pPr>
        <w:spacing w:before="240" w:after="240"/>
        <w:rPr>
          <w:lang w:val="zh-CN" w:eastAsia="zh-CN"/>
        </w:rPr>
      </w:pPr>
      <w:r>
        <w:rPr>
          <w:lang w:val="zh-CN" w:eastAsia="zh-CN"/>
        </w:rPr>
        <w:t>图5-14我的课程页面</w:t>
      </w:r>
    </w:p>
    <w:p>
      <w:pPr>
        <w:spacing w:before="240" w:after="240"/>
        <w:rPr>
          <w:lang w:val="zh-CN" w:eastAsia="zh-CN"/>
        </w:rPr>
      </w:pPr>
      <w:r>
        <w:rPr>
          <w:lang w:val="zh-CN" w:eastAsia="zh-CN"/>
        </w:rPr>
        <w:t>上图中显示的是用户报名的课程信息。</w:t>
      </w:r>
    </w:p>
    <w:p>
      <w:pPr>
        <w:spacing w:before="240" w:after="240"/>
        <w:rPr>
          <w:lang w:val="zh-CN" w:eastAsia="zh-CN"/>
        </w:rPr>
      </w:pPr>
      <w:r>
        <w:rPr>
          <w:lang w:val="zh-CN" w:eastAsia="zh-CN"/>
        </w:rPr>
        <w:t>5.1.9我的收藏页面</w:t>
      </w:r>
    </w:p>
    <w:p>
      <w:pPr>
        <w:spacing w:before="240" w:after="240"/>
        <w:rPr>
          <w:lang w:val="zh-CN" w:eastAsia="zh-CN"/>
        </w:rPr>
      </w:pPr>
      <w:r>
        <w:rPr>
          <w:lang w:val="zh-CN" w:eastAsia="zh-CN"/>
        </w:rPr>
        <w:t>通过上述页面左侧栏的"我的收藏",进入我的收藏页面:</w:t>
      </w:r>
    </w:p>
    <w:p>
      <w:pPr>
        <w:spacing w:before="240" w:after="240"/>
        <w:rPr>
          <w:lang w:val="zh-CN" w:eastAsia="zh-CN"/>
        </w:rPr>
      </w:pPr>
      <w:r>
        <w:rPr>
          <w:lang w:val="zh-CN" w:eastAsia="zh-CN"/>
        </w:rPr>
        <w:t>图5-15教师收藏页面</w:t>
      </w:r>
    </w:p>
    <w:p>
      <w:pPr>
        <w:spacing w:before="240" w:after="240"/>
        <w:rPr>
          <w:lang w:val="zh-CN" w:eastAsia="zh-CN"/>
        </w:rPr>
      </w:pPr>
      <w:r>
        <w:rPr>
          <w:lang w:val="zh-CN" w:eastAsia="zh-CN"/>
        </w:rPr>
        <w:t>图5-15课程收藏页面</w:t>
      </w:r>
    </w:p>
    <w:p>
      <w:pPr>
        <w:spacing w:before="240" w:after="240"/>
        <w:rPr>
          <w:lang w:val="zh-CN" w:eastAsia="zh-CN"/>
        </w:rPr>
      </w:pPr>
      <w:r>
        <w:rPr>
          <w:lang w:val="zh-CN" w:eastAsia="zh-CN"/>
        </w:rPr>
        <w:t>"我的收藏"页面中分为两部,一是教师收藏,二是课程收藏。都是用户的收藏信息。在这里也可以删除收藏。</w:t>
      </w:r>
    </w:p>
    <w:p>
      <w:pPr>
        <w:spacing w:before="240" w:after="240"/>
        <w:rPr>
          <w:lang w:val="zh-CN" w:eastAsia="zh-CN"/>
        </w:rPr>
      </w:pPr>
      <w:r>
        <w:rPr>
          <w:lang w:val="zh-CN" w:eastAsia="zh-CN"/>
        </w:rPr>
        <w:t>5.2.0本周课表页面</w:t>
      </w:r>
    </w:p>
    <w:p>
      <w:pPr>
        <w:spacing w:before="240" w:after="240"/>
        <w:rPr>
          <w:lang w:val="zh-CN" w:eastAsia="zh-CN"/>
        </w:rPr>
      </w:pPr>
      <w:r>
        <w:rPr>
          <w:lang w:val="zh-CN" w:eastAsia="zh-CN"/>
        </w:rPr>
        <w:t>通过点击上图中的"本周课表",进入本周课表页面。</w:t>
      </w:r>
    </w:p>
    <w:p>
      <w:pPr>
        <w:spacing w:before="240" w:after="240"/>
        <w:rPr>
          <w:lang w:val="zh-CN" w:eastAsia="zh-CN"/>
        </w:rPr>
      </w:pPr>
      <w:r>
        <w:rPr>
          <w:lang w:val="zh-CN" w:eastAsia="zh-CN"/>
        </w:rPr>
        <w:t>图5-16课表页面</w:t>
      </w:r>
    </w:p>
    <w:p>
      <w:pPr>
        <w:spacing w:before="240" w:after="240"/>
        <w:rPr>
          <w:lang w:val="zh-CN" w:eastAsia="zh-CN"/>
        </w:rPr>
      </w:pPr>
      <w:r>
        <w:rPr>
          <w:lang w:val="zh-CN" w:eastAsia="zh-CN"/>
        </w:rPr>
        <w:t>除此之外,如果要退出登录,只需点击用户头像,点击"退出"即可。</w:t>
      </w:r>
    </w:p>
    <w:p>
      <w:pPr>
        <w:spacing w:before="240" w:after="240"/>
        <w:rPr>
          <w:lang w:val="zh-CN" w:eastAsia="zh-CN"/>
        </w:rPr>
      </w:pPr>
      <w:r>
        <w:rPr>
          <w:lang w:val="zh-CN" w:eastAsia="zh-CN"/>
        </w:rPr>
        <w:t>5.2后台管理系统</w:t>
      </w:r>
    </w:p>
    <w:p>
      <w:pPr>
        <w:spacing w:before="240" w:after="240"/>
        <w:rPr>
          <w:lang w:val="zh-CN" w:eastAsia="zh-CN"/>
        </w:rPr>
      </w:pPr>
      <w:r>
        <w:rPr>
          <w:rStyle w:val="emsimilar"/>
          <w:lang w:val="zh-CN" w:eastAsia="zh-CN"/>
        </w:rPr>
        <w:t>后台管理系统是使用xadmin打造而成。使用xadmin,用户只需定义数据的字段等信息,xadmin就可以在数据库中生成对应的数据表。然后创建后台管理系统,方便管理员对数据的增删查改。</w:t>
      </w:r>
    </w:p>
    <w:p>
      <w:pPr>
        <w:spacing w:before="240" w:after="240"/>
        <w:rPr>
          <w:lang w:val="zh-CN" w:eastAsia="zh-CN"/>
        </w:rPr>
      </w:pPr>
      <w:r>
        <w:rPr>
          <w:lang w:val="zh-CN" w:eastAsia="zh-CN"/>
        </w:rPr>
        <w:t>5.2.1后台管理系统登录</w:t>
      </w:r>
    </w:p>
    <w:p>
      <w:pPr>
        <w:spacing w:before="240" w:after="240"/>
        <w:rPr>
          <w:lang w:val="zh-CN" w:eastAsia="zh-CN"/>
        </w:rPr>
      </w:pPr>
      <w:r>
        <w:rPr>
          <w:lang w:val="zh-CN" w:eastAsia="zh-CN"/>
        </w:rPr>
        <w:t>定义后数据之后,使用命令创建超级用户,</w:t>
      </w:r>
      <w:r>
        <w:rPr>
          <w:rStyle w:val="emsimilar"/>
          <w:lang w:val="zh-CN" w:eastAsia="zh-CN"/>
        </w:rPr>
        <w:t>这里的超级用户即为管理员,具有网站的所有权限。</w:t>
      </w:r>
      <w:r>
        <w:rPr>
          <w:lang w:val="zh-CN" w:eastAsia="zh-CN"/>
        </w:rPr>
        <w:t>然后登录后台管理系统:</w:t>
      </w:r>
    </w:p>
    <w:p>
      <w:pPr>
        <w:spacing w:before="240" w:after="240"/>
        <w:rPr>
          <w:lang w:val="zh-CN" w:eastAsia="zh-CN"/>
        </w:rPr>
      </w:pPr>
      <w:r>
        <w:rPr>
          <w:rStyle w:val="emsimilar"/>
          <w:lang w:val="zh-CN" w:eastAsia="zh-CN"/>
        </w:rPr>
        <w:t>图5-17后台管理系统登录页面</w:t>
      </w:r>
    </w:p>
    <w:p>
      <w:pPr>
        <w:spacing w:before="240" w:after="240"/>
        <w:rPr>
          <w:lang w:val="zh-CN" w:eastAsia="zh-CN"/>
        </w:rPr>
      </w:pPr>
      <w:r>
        <w:rPr>
          <w:lang w:val="zh-CN" w:eastAsia="zh-CN"/>
        </w:rPr>
        <w:t>通过创建超级用户时使用的用户名和密码就可以登录后台管理系统。</w:t>
      </w:r>
    </w:p>
    <w:p>
      <w:pPr>
        <w:spacing w:before="240" w:after="240"/>
        <w:rPr>
          <w:lang w:val="zh-CN" w:eastAsia="zh-CN"/>
        </w:rPr>
      </w:pPr>
      <w:r>
        <w:rPr>
          <w:lang w:val="zh-CN" w:eastAsia="zh-CN"/>
        </w:rPr>
        <w:t>图5-18后台管理系统首页面</w:t>
      </w:r>
    </w:p>
    <w:p>
      <w:pPr>
        <w:spacing w:before="240" w:after="240"/>
        <w:rPr>
          <w:lang w:val="zh-CN" w:eastAsia="zh-CN"/>
        </w:rPr>
      </w:pPr>
      <w:r>
        <w:rPr>
          <w:rStyle w:val="emsimilar"/>
          <w:lang w:val="zh-CN" w:eastAsia="zh-CN"/>
        </w:rPr>
        <w:t>如上图,为后台管理系统登录的首页面。左侧栏为标题栏。</w:t>
      </w:r>
      <w:r>
        <w:rPr>
          <w:lang w:val="zh-CN" w:eastAsia="zh-CN"/>
        </w:rPr>
        <w:t>其中"管理"和"认证和授权"是系统自动提供。其余的每个目录是django中的一个model。而每个model下的目录类似于一张表。管理员对表进行增删查改操作。</w:t>
      </w:r>
    </w:p>
    <w:p>
      <w:pPr>
        <w:spacing w:before="240" w:after="240"/>
        <w:rPr>
          <w:lang w:val="zh-CN" w:eastAsia="zh-CN"/>
        </w:rPr>
      </w:pPr>
      <w:r>
        <w:rPr>
          <w:lang w:val="zh-CN" w:eastAsia="zh-CN"/>
        </w:rPr>
        <w:t>5.2.2后台管理系统表结构</w:t>
      </w:r>
    </w:p>
    <w:p>
      <w:pPr>
        <w:spacing w:before="240" w:after="240"/>
        <w:rPr>
          <w:lang w:val="zh-CN" w:eastAsia="zh-CN"/>
        </w:rPr>
      </w:pPr>
      <w:r>
        <w:rPr>
          <w:lang w:val="zh-CN" w:eastAsia="zh-CN"/>
        </w:rPr>
        <w:t>图5-19后台管理系统首页面</w:t>
      </w:r>
    </w:p>
    <w:p>
      <w:pPr>
        <w:spacing w:before="240" w:after="240"/>
        <w:rPr>
          <w:lang w:val="zh-CN" w:eastAsia="zh-CN"/>
        </w:rPr>
      </w:pPr>
      <w:r>
        <w:rPr>
          <w:lang w:val="zh-CN" w:eastAsia="zh-CN"/>
        </w:rPr>
        <w:t>上图显示的是用户信息,即用户这个表拥有的记录数。通过点击"增加用户信息"来添加用户记录。通过点击用户前方的小方框,对用户进行删除,通过点击用户面来对用户信息进行修改和删除。</w:t>
      </w:r>
    </w:p>
    <w:p>
      <w:pPr>
        <w:spacing w:before="240" w:after="240"/>
        <w:rPr>
          <w:lang w:val="zh-CN" w:eastAsia="zh-CN"/>
        </w:rPr>
      </w:pPr>
      <w:r>
        <w:rPr>
          <w:lang w:val="zh-CN" w:eastAsia="zh-CN"/>
        </w:rPr>
        <w:t>5.2.3用户信息</w:t>
      </w:r>
    </w:p>
    <w:p>
      <w:pPr>
        <w:spacing w:before="240" w:after="240"/>
        <w:rPr>
          <w:lang w:val="zh-CN" w:eastAsia="zh-CN"/>
        </w:rPr>
      </w:pPr>
      <w:r>
        <w:rPr>
          <w:lang w:val="zh-CN" w:eastAsia="zh-CN"/>
        </w:rPr>
        <w:t>图5-20用户信息页面</w:t>
      </w:r>
    </w:p>
    <w:p>
      <w:pPr>
        <w:spacing w:before="240" w:after="240"/>
        <w:rPr>
          <w:lang w:val="zh-CN" w:eastAsia="zh-CN"/>
        </w:rPr>
      </w:pPr>
      <w:r>
        <w:rPr>
          <w:lang w:val="zh-CN" w:eastAsia="zh-CN"/>
        </w:rPr>
        <w:t>通过对上述字段的修改来修改用户信息,或者点击"删除"删除用户信息。</w:t>
      </w:r>
    </w:p>
    <w:p>
      <w:pPr>
        <w:spacing w:before="240" w:after="240"/>
        <w:rPr>
          <w:lang w:val="zh-CN" w:eastAsia="zh-CN"/>
        </w:rPr>
      </w:pPr>
      <w:r>
        <w:rPr>
          <w:lang w:val="zh-CN" w:eastAsia="zh-CN"/>
        </w:rPr>
        <w:t>5.2.4组和权限</w:t>
      </w:r>
    </w:p>
    <w:p>
      <w:pPr>
        <w:spacing w:before="240" w:after="240"/>
        <w:rPr>
          <w:lang w:val="zh-CN" w:eastAsia="zh-CN"/>
        </w:rPr>
      </w:pPr>
      <w:r>
        <w:rPr>
          <w:lang w:val="zh-CN" w:eastAsia="zh-CN"/>
        </w:rPr>
        <w:t>一般用户是不能登录后台管理系统的。而机构的职员比如教师,可能要对课程进行编辑,所以管理员一般会为其设置为职员状态,</w:t>
      </w:r>
      <w:r>
        <w:rPr>
          <w:rStyle w:val="emsimilar"/>
          <w:lang w:val="zh-CN" w:eastAsia="zh-CN"/>
        </w:rPr>
        <w:t>这样他就能登录后台管理系统,管理员为其分配部分的权限。</w:t>
      </w:r>
    </w:p>
    <w:p>
      <w:pPr>
        <w:spacing w:before="240" w:after="240"/>
        <w:rPr>
          <w:lang w:val="zh-CN" w:eastAsia="zh-CN"/>
        </w:rPr>
      </w:pPr>
      <w:r>
        <w:rPr>
          <w:lang w:val="zh-CN" w:eastAsia="zh-CN"/>
        </w:rPr>
        <w:t>图5-21用户状态信息页面</w:t>
      </w:r>
    </w:p>
    <w:p>
      <w:pPr>
        <w:spacing w:before="240" w:after="240"/>
        <w:rPr>
          <w:lang w:val="zh-CN" w:eastAsia="zh-CN"/>
        </w:rPr>
      </w:pPr>
      <w:r>
        <w:rPr>
          <w:lang w:val="zh-CN" w:eastAsia="zh-CN"/>
        </w:rPr>
        <w:t>管理员既是职员,也是超级用户,</w:t>
      </w:r>
      <w:r>
        <w:rPr>
          <w:rStyle w:val="emsimilar"/>
          <w:lang w:val="zh-CN" w:eastAsia="zh-CN"/>
        </w:rPr>
        <w:t>如果某个用户是职员,就可以登录到后台管理系统,如果某个用户是超级用户,</w:t>
      </w:r>
      <w:r>
        <w:rPr>
          <w:lang w:val="zh-CN" w:eastAsia="zh-CN"/>
        </w:rPr>
        <w:t>就拥有了所有权限。</w:t>
      </w:r>
    </w:p>
    <w:p>
      <w:pPr>
        <w:spacing w:before="240" w:after="240"/>
        <w:rPr>
          <w:lang w:val="zh-CN" w:eastAsia="zh-CN"/>
        </w:rPr>
      </w:pPr>
      <w:r>
        <w:rPr>
          <w:lang w:val="zh-CN" w:eastAsia="zh-CN"/>
        </w:rPr>
        <w:t>图5-22组和权限页面</w:t>
      </w:r>
    </w:p>
    <w:p>
      <w:pPr>
        <w:spacing w:before="240" w:after="240"/>
        <w:rPr>
          <w:lang w:val="zh-CN" w:eastAsia="zh-CN"/>
        </w:rPr>
      </w:pPr>
      <w:r>
        <w:rPr>
          <w:lang w:val="zh-CN" w:eastAsia="zh-CN"/>
        </w:rPr>
        <w:t>上图是管理员对组和权限的分配情况。</w:t>
      </w:r>
    </w:p>
    <w:p>
      <w:pPr>
        <w:spacing w:before="240" w:after="240"/>
        <w:rPr>
          <w:lang w:val="zh-CN" w:eastAsia="zh-CN"/>
        </w:rPr>
      </w:pPr>
      <w:r>
        <w:rPr>
          <w:lang w:val="zh-CN" w:eastAsia="zh-CN"/>
        </w:rPr>
        <w:t>下图是某个用户是职员状态,可以登录到后台管理系统,但是没有任何的权限;</w:t>
      </w:r>
    </w:p>
    <w:p>
      <w:pPr>
        <w:spacing w:before="240" w:after="240"/>
        <w:rPr>
          <w:lang w:val="zh-CN" w:eastAsia="zh-CN"/>
        </w:rPr>
      </w:pPr>
      <w:r>
        <w:rPr>
          <w:lang w:val="zh-CN" w:eastAsia="zh-CN"/>
        </w:rPr>
        <w:t>图5-23组和权限页面</w:t>
      </w:r>
    </w:p>
    <w:p>
      <w:pPr>
        <w:spacing w:before="240" w:after="240"/>
        <w:rPr>
          <w:lang w:val="zh-CN" w:eastAsia="zh-CN"/>
        </w:rPr>
      </w:pPr>
      <w:r>
        <w:rPr>
          <w:lang w:val="zh-CN" w:eastAsia="zh-CN"/>
        </w:rPr>
        <w:t>上述两个页面,教师或管理员通过在后台管理系统中添加数据,然后将数据显示在前端页面中供用户观看。</w:t>
      </w:r>
    </w:p>
    <w:p>
      <w:pPr>
        <w:spacing w:before="240" w:after="240"/>
        <w:rPr>
          <w:lang w:val="zh-CN" w:eastAsia="zh-CN"/>
        </w:rPr>
      </w:pPr>
      <w:r>
        <w:rPr>
          <w:lang w:val="zh-CN" w:eastAsia="zh-CN"/>
        </w:rPr>
        <w:t>6软件测试</w:t>
      </w:r>
    </w:p>
    <w:p>
      <w:pPr>
        <w:spacing w:before="240" w:after="240"/>
        <w:rPr>
          <w:lang w:val="zh-CN" w:eastAsia="zh-CN"/>
        </w:rPr>
      </w:pPr>
      <w:r>
        <w:rPr>
          <w:lang w:val="zh-CN" w:eastAsia="zh-CN"/>
        </w:rPr>
        <w:t>6.1测试目的</w:t>
      </w:r>
    </w:p>
    <w:p>
      <w:pPr>
        <w:spacing w:before="240" w:after="240"/>
        <w:rPr>
          <w:lang w:val="zh-CN" w:eastAsia="zh-CN"/>
        </w:rPr>
      </w:pPr>
      <w:r>
        <w:rPr>
          <w:rStyle w:val="emsimilar"/>
          <w:lang w:val="zh-CN" w:eastAsia="zh-CN"/>
        </w:rPr>
        <w:t>软件测试是通过人手工的方式或自动化测试的方式根据然健的需求来检测软件是否出现错误并满足预期要求。软件</w:t>
      </w:r>
      <w:r>
        <w:rPr>
          <w:lang w:val="zh-CN" w:eastAsia="zh-CN"/>
        </w:rPr>
        <w:t>测试一方面是找出程序中的错误与不符合预测的地方,另一方面更是要找出软件的某些功能是否合理化,是否需要改就等。通过找出错误,然后总结原因,生成报告,吸取经验,避免之后再次发生。测试应该伴随着开发而进行,而不是等开发完成再开始,这样及费时费力,也有可能已经发生不可挽回的错误,需要从头再来。所以测试时,首先要对测试的项目进行分析,制定测试方案,确定好时间,人力,物力的需求,为之后的测试准备好基础。然后根据需求设计测试用例,保证功能能够正常实现。然后开始进行编码,执行测试用例,找出错误。然后对错误进行分析,提交报告等。</w:t>
      </w:r>
    </w:p>
    <w:p>
      <w:pPr>
        <w:spacing w:before="240" w:after="240"/>
        <w:rPr>
          <w:lang w:val="zh-CN" w:eastAsia="zh-CN"/>
        </w:rPr>
      </w:pPr>
      <w:r>
        <w:rPr>
          <w:lang w:val="zh-CN" w:eastAsia="zh-CN"/>
        </w:rPr>
        <w:t>6.2方法</w:t>
      </w:r>
    </w:p>
    <w:p>
      <w:pPr>
        <w:spacing w:before="240" w:after="240"/>
        <w:rPr>
          <w:lang w:val="zh-CN" w:eastAsia="zh-CN"/>
        </w:rPr>
      </w:pPr>
      <w:r>
        <w:rPr>
          <w:lang w:val="zh-CN" w:eastAsia="zh-CN"/>
        </w:rPr>
        <w:t>随着计算机技术的不断发展,需要开发的项目越来越大,测试的方法也随之越来越多。下面列举几种常见的[7]:</w:t>
      </w:r>
    </w:p>
    <w:p>
      <w:pPr>
        <w:spacing w:before="240" w:after="240"/>
        <w:rPr>
          <w:lang w:val="zh-CN" w:eastAsia="zh-CN"/>
        </w:rPr>
      </w:pPr>
      <w:r>
        <w:rPr>
          <w:rStyle w:val="emsimilar"/>
          <w:lang w:val="zh-CN" w:eastAsia="zh-CN"/>
        </w:rPr>
        <w:t>UI测试,即用户界面测试,是指软件的界面风格是否满足用户的需求,界面是否美观,简单易懂等方面是否满足。</w:t>
      </w:r>
    </w:p>
    <w:p>
      <w:pPr>
        <w:spacing w:before="240" w:after="240"/>
        <w:rPr>
          <w:lang w:val="zh-CN" w:eastAsia="zh-CN"/>
        </w:rPr>
      </w:pPr>
      <w:r>
        <w:rPr>
          <w:lang w:val="zh-CN" w:eastAsia="zh-CN"/>
        </w:rPr>
        <w:t>冒烟测试,指的是测试时间短,只需要一袋烟的时间就可以了。</w:t>
      </w:r>
      <w:r>
        <w:rPr>
          <w:rStyle w:val="emsimilar"/>
          <w:lang w:val="zh-CN" w:eastAsia="zh-CN"/>
        </w:rPr>
        <w:t>冒烟测试要保证产品的基本功能能够实现,如果实现不了,</w:t>
      </w:r>
      <w:r>
        <w:rPr>
          <w:lang w:val="zh-CN" w:eastAsia="zh-CN"/>
        </w:rPr>
        <w:t>就交给开发人员重新修改,如果实现了,测试人员才开始进行后续全面的测试。</w:t>
      </w:r>
    </w:p>
    <w:p>
      <w:pPr>
        <w:spacing w:before="240" w:after="240"/>
        <w:rPr>
          <w:lang w:val="zh-CN" w:eastAsia="zh-CN"/>
        </w:rPr>
      </w:pPr>
      <w:r>
        <w:rPr>
          <w:rStyle w:val="emsimilar"/>
          <w:lang w:val="zh-CN" w:eastAsia="zh-CN"/>
        </w:rPr>
        <w:t>白盒测试,见名知意,是一个透明的盒子,可以看见内部的结构,</w:t>
      </w:r>
      <w:r>
        <w:rPr>
          <w:lang w:val="zh-CN" w:eastAsia="zh-CN"/>
        </w:rPr>
        <w:t>就测试人员需要知道内部的结构构成和实现。所以需要对内部的功能进行测试。比如要实现一个函数接口,不仅要测试调用该函数之后,函数的功能是否实现,还需要测试内部该函数内部的实现功能是否合理正常。白盒测试一般由开发人员完成,比如利用C++写的代码,利用GTest对代码进行测试,即用代码测试代码,来保证代码的正常实现。</w:t>
      </w:r>
    </w:p>
    <w:p>
      <w:pPr>
        <w:spacing w:before="240" w:after="240"/>
        <w:rPr>
          <w:lang w:val="zh-CN" w:eastAsia="zh-CN"/>
        </w:rPr>
      </w:pPr>
      <w:r>
        <w:rPr>
          <w:lang w:val="zh-CN" w:eastAsia="zh-CN"/>
        </w:rPr>
        <w:t>与白盒测试对应的就是黑盒测试,黑盒测试,与之相,不会不能看到内部的结构,不需要明白内部的实现功能,只需要测试接口是否正常,是否能够实现相应的功能。黑盒测试的实现一般由测试人员进行完成。</w:t>
      </w:r>
    </w:p>
    <w:p>
      <w:pPr>
        <w:spacing w:before="240" w:after="240"/>
        <w:rPr>
          <w:lang w:val="zh-CN" w:eastAsia="zh-CN"/>
        </w:rPr>
      </w:pPr>
      <w:r>
        <w:rPr>
          <w:lang w:val="zh-CN" w:eastAsia="zh-CN"/>
        </w:rPr>
        <w:t>自动化测试,顾名思义,就是自动实现。针对某项功能编写测试脚本,模仿人的动作,是其根据代码自动执行。一般在对项目进行性能测试或者功能测试时实现,他的使用场景:一是需要频繁重复的测试,这样就不需要人力来一直进行重复的动作,</w:t>
      </w:r>
      <w:r>
        <w:rPr>
          <w:rStyle w:val="emsimilar"/>
          <w:lang w:val="zh-CN" w:eastAsia="zh-CN"/>
        </w:rPr>
        <w:t>节约人力成本;二是项目的使用周期长,如果项目的使用周期短,</w:t>
      </w:r>
      <w:r>
        <w:rPr>
          <w:lang w:val="zh-CN" w:eastAsia="zh-CN"/>
        </w:rPr>
        <w:t>不在使用之后就是一种浪费,三是该功能变动小,如果该功能频繁变动,就需要不断的修改测试脚本来适应其变化,所花费人力,物力等也非常大。</w:t>
      </w:r>
    </w:p>
    <w:p>
      <w:pPr>
        <w:spacing w:before="240" w:after="240"/>
        <w:rPr>
          <w:lang w:val="zh-CN" w:eastAsia="zh-CN"/>
        </w:rPr>
      </w:pPr>
      <w:r>
        <w:rPr>
          <w:lang w:val="zh-CN" w:eastAsia="zh-CN"/>
        </w:rPr>
        <w:t>单元测试,是指对项目的某个功能或某一代码块进行测试,也是以代码测代码的方式,类似于白盒测试,由开发人员完成。</w:t>
      </w:r>
    </w:p>
    <w:p>
      <w:pPr>
        <w:spacing w:before="240" w:after="240"/>
        <w:rPr>
          <w:lang w:val="zh-CN" w:eastAsia="zh-CN"/>
        </w:rPr>
      </w:pPr>
      <w:r>
        <w:rPr>
          <w:lang w:val="zh-CN" w:eastAsia="zh-CN"/>
        </w:rPr>
        <w:t>集成测试,是在个部分功能已经正常实现的情况下,对各部分功能进行联合测试,测试多个接口在组合使用是否出现问题。这也是由开发人员来完成的。</w:t>
      </w:r>
    </w:p>
    <w:p>
      <w:pPr>
        <w:spacing w:before="240" w:after="240"/>
        <w:rPr>
          <w:lang w:val="zh-CN" w:eastAsia="zh-CN"/>
        </w:rPr>
      </w:pPr>
      <w:r>
        <w:rPr>
          <w:lang w:val="zh-CN" w:eastAsia="zh-CN"/>
        </w:rPr>
        <w:t>系统测试,是根据测试方案的需求对整个系统进行测试,观察系统实现了相关的功能,系统测试是黑盒测试,只需要测试每个接口是否实现对应的功能。</w:t>
      </w:r>
    </w:p>
    <w:p>
      <w:pPr>
        <w:spacing w:before="240" w:after="240"/>
        <w:rPr>
          <w:lang w:val="zh-CN" w:eastAsia="zh-CN"/>
        </w:rPr>
      </w:pPr>
      <w:r>
        <w:rPr>
          <w:rStyle w:val="emsimilar"/>
          <w:lang w:val="zh-CN" w:eastAsia="zh-CN"/>
        </w:rPr>
        <w:t>回归测试是指,在修改了某个错误之后对之前测试过的功能重新进行测试,</w:t>
      </w:r>
      <w:r>
        <w:rPr>
          <w:lang w:val="zh-CN" w:eastAsia="zh-CN"/>
        </w:rPr>
        <w:t>避免因新的修改影响到之前正常的功能。或者在版本升级,</w:t>
      </w:r>
      <w:r>
        <w:rPr>
          <w:rStyle w:val="emsimilar"/>
          <w:lang w:val="zh-CN" w:eastAsia="zh-CN"/>
        </w:rPr>
        <w:t>修复是也是需要进行回归测试的。对于之前功能的重新测试是非常繁琐的,</w:t>
      </w:r>
      <w:r>
        <w:rPr>
          <w:lang w:val="zh-CN" w:eastAsia="zh-CN"/>
        </w:rPr>
        <w:t>此时就需要使用自动化测试来提高效率,所以在回归测试时最好使用自动化测试来进行。</w:t>
      </w:r>
    </w:p>
    <w:p>
      <w:pPr>
        <w:spacing w:before="240" w:after="240"/>
        <w:rPr>
          <w:lang w:val="zh-CN" w:eastAsia="zh-CN"/>
        </w:rPr>
      </w:pPr>
      <w:r>
        <w:rPr>
          <w:lang w:val="zh-CN" w:eastAsia="zh-CN"/>
        </w:rPr>
        <w:t>6.3测试用例及结果分析</w:t>
      </w:r>
    </w:p>
    <w:p>
      <w:pPr>
        <w:spacing w:before="240" w:after="240"/>
        <w:rPr>
          <w:lang w:val="zh-CN" w:eastAsia="zh-CN"/>
        </w:rPr>
      </w:pPr>
      <w:r>
        <w:rPr>
          <w:lang w:val="zh-CN" w:eastAsia="zh-CN"/>
        </w:rPr>
        <w:t>6.3.1用户注册模块的测试</w:t>
      </w:r>
    </w:p>
    <w:p>
      <w:pPr>
        <w:spacing w:before="240" w:after="240"/>
        <w:rPr>
          <w:lang w:val="zh-CN" w:eastAsia="zh-CN"/>
        </w:rPr>
      </w:pPr>
      <w:r>
        <w:rPr>
          <w:lang w:val="zh-CN" w:eastAsia="zh-CN"/>
        </w:rPr>
        <w:t>测试用例:通过使用手机号,邮箱,非前两者的内容,空内容填写用户名;通过使用小于6位或大于20位字符,带有中文字符,6-20为之间非中文字符,,空内容填写密码,验证码正确填写,错误填写,验证码为空。</w:t>
      </w:r>
    </w:p>
    <w:p>
      <w:pPr>
        <w:spacing w:before="240" w:after="240"/>
        <w:rPr>
          <w:lang w:val="zh-CN" w:eastAsia="zh-CN"/>
        </w:rPr>
      </w:pPr>
      <w:r>
        <w:rPr>
          <w:rStyle w:val="emsimilar"/>
          <w:lang w:val="zh-CN" w:eastAsia="zh-CN"/>
        </w:rPr>
        <w:t>结果分析:只有当用户名为手机号或邮箱,密码在6-20位非中为字符,</w:t>
      </w:r>
      <w:r>
        <w:rPr>
          <w:lang w:val="zh-CN" w:eastAsia="zh-CN"/>
        </w:rPr>
        <w:t>验证码填写正确的情况下,才能注册成功。</w:t>
      </w:r>
    </w:p>
    <w:p>
      <w:pPr>
        <w:spacing w:before="240" w:after="240"/>
        <w:rPr>
          <w:lang w:val="zh-CN" w:eastAsia="zh-CN"/>
        </w:rPr>
      </w:pPr>
      <w:r>
        <w:rPr>
          <w:lang w:val="zh-CN" w:eastAsia="zh-CN"/>
        </w:rPr>
        <w:t>6.3.2用户的登录模块的测试</w:t>
      </w:r>
    </w:p>
    <w:p>
      <w:pPr>
        <w:spacing w:before="240" w:after="240"/>
        <w:rPr>
          <w:lang w:val="zh-CN" w:eastAsia="zh-CN"/>
        </w:rPr>
      </w:pPr>
      <w:r>
        <w:rPr>
          <w:lang w:val="zh-CN" w:eastAsia="zh-CN"/>
        </w:rPr>
        <w:t>测试用例:使用没有注册过的用户名,已经注册过的用户名但密码不正确,使用空用户名,使用注册过的用户名及空密码,注册过的用户名和对应的密码进行登录。</w:t>
      </w:r>
    </w:p>
    <w:p>
      <w:pPr>
        <w:spacing w:before="240" w:after="240"/>
        <w:rPr>
          <w:lang w:val="zh-CN" w:eastAsia="zh-CN"/>
        </w:rPr>
      </w:pPr>
      <w:r>
        <w:rPr>
          <w:lang w:val="zh-CN" w:eastAsia="zh-CN"/>
        </w:rPr>
        <w:t>结果分析:只有使用注册过的用户名和对应的密码才能登录成功。</w:t>
      </w:r>
    </w:p>
    <w:p>
      <w:pPr>
        <w:spacing w:before="240" w:after="240"/>
        <w:rPr>
          <w:lang w:val="zh-CN" w:eastAsia="zh-CN"/>
        </w:rPr>
      </w:pPr>
      <w:r>
        <w:rPr>
          <w:lang w:val="zh-CN" w:eastAsia="zh-CN"/>
        </w:rPr>
        <w:t>6.3.3前端界面显示模块</w:t>
      </w:r>
    </w:p>
    <w:p>
      <w:pPr>
        <w:spacing w:before="240" w:after="240"/>
        <w:rPr>
          <w:lang w:val="zh-CN" w:eastAsia="zh-CN"/>
        </w:rPr>
      </w:pPr>
      <w:r>
        <w:rPr>
          <w:lang w:val="zh-CN" w:eastAsia="zh-CN"/>
        </w:rPr>
        <w:t>测试用例:输入正确的或错误的url能否访问该网站。进入前端页面,观察前端页面中是否显示信息且显示的信息是否与后台数据库中相同。</w:t>
      </w:r>
    </w:p>
    <w:p>
      <w:pPr>
        <w:spacing w:before="240" w:after="240"/>
        <w:rPr>
          <w:lang w:val="zh-CN" w:eastAsia="zh-CN"/>
        </w:rPr>
      </w:pPr>
      <w:r>
        <w:rPr>
          <w:lang w:val="zh-CN" w:eastAsia="zh-CN"/>
        </w:rPr>
        <w:t>结果分析:正确的url能访问本网站,前端页面将后台数据库中的数据均正确显示。</w:t>
      </w:r>
    </w:p>
    <w:p>
      <w:pPr>
        <w:spacing w:before="240" w:after="240"/>
        <w:rPr>
          <w:lang w:val="zh-CN" w:eastAsia="zh-CN"/>
        </w:rPr>
      </w:pPr>
      <w:r>
        <w:rPr>
          <w:lang w:val="zh-CN" w:eastAsia="zh-CN"/>
        </w:rPr>
        <w:t>6.3.5搜索功能模块</w:t>
      </w:r>
    </w:p>
    <w:p>
      <w:pPr>
        <w:spacing w:before="240" w:after="240"/>
        <w:rPr>
          <w:lang w:val="zh-CN" w:eastAsia="zh-CN"/>
        </w:rPr>
      </w:pPr>
      <w:r>
        <w:rPr>
          <w:lang w:val="zh-CN" w:eastAsia="zh-CN"/>
        </w:rPr>
        <w:t>测试用例:输入包含错误关键字,正确关键字,能否搜索到想要的结果。</w:t>
      </w:r>
    </w:p>
    <w:p>
      <w:pPr>
        <w:spacing w:before="240" w:after="240"/>
        <w:rPr>
          <w:lang w:val="zh-CN" w:eastAsia="zh-CN"/>
        </w:rPr>
      </w:pPr>
      <w:r>
        <w:rPr>
          <w:lang w:val="zh-CN" w:eastAsia="zh-CN"/>
        </w:rPr>
        <w:t>结果分析:当输入正确的关键字,结果显示正常。</w:t>
      </w:r>
    </w:p>
    <w:p>
      <w:pPr>
        <w:spacing w:before="240" w:after="240"/>
        <w:rPr>
          <w:lang w:val="zh-CN" w:eastAsia="zh-CN"/>
        </w:rPr>
      </w:pPr>
      <w:r>
        <w:rPr>
          <w:lang w:val="zh-CN" w:eastAsia="zh-CN"/>
        </w:rPr>
        <w:t>6.3.4用户收藏功能模块</w:t>
      </w:r>
    </w:p>
    <w:p>
      <w:pPr>
        <w:spacing w:before="240" w:after="240"/>
        <w:rPr>
          <w:lang w:val="zh-CN" w:eastAsia="zh-CN"/>
        </w:rPr>
      </w:pPr>
      <w:r>
        <w:rPr>
          <w:lang w:val="zh-CN" w:eastAsia="zh-CN"/>
        </w:rPr>
        <w:t>测试用例:注册会员和非注册会员点击收藏教师,收藏课程;注册会员和非注册会员再次点击收藏教师,收藏课程。</w:t>
      </w:r>
    </w:p>
    <w:p>
      <w:pPr>
        <w:spacing w:before="240" w:after="240"/>
        <w:rPr>
          <w:lang w:val="zh-CN" w:eastAsia="zh-CN"/>
        </w:rPr>
      </w:pPr>
      <w:r>
        <w:rPr>
          <w:lang w:val="zh-CN" w:eastAsia="zh-CN"/>
        </w:rPr>
        <w:t>结果分析:注册会员和非注册会员点击收藏按钮,按钮上显示"已收藏",总的收藏人数加1,在我的收藏页面有对应的教师和课程。注册会员和非注册会员再次点击"已收藏"按钮,按钮显示"收藏",收藏人数减1,在我的收藏页面对应的教师和课程已经不存在。</w:t>
      </w:r>
    </w:p>
    <w:p>
      <w:pPr>
        <w:spacing w:before="240" w:after="240"/>
        <w:rPr>
          <w:lang w:val="zh-CN" w:eastAsia="zh-CN"/>
        </w:rPr>
      </w:pPr>
      <w:r>
        <w:rPr>
          <w:lang w:val="zh-CN" w:eastAsia="zh-CN"/>
        </w:rPr>
        <w:t>6.3.5用户报名模块</w:t>
      </w:r>
    </w:p>
    <w:p>
      <w:pPr>
        <w:spacing w:before="240" w:after="240"/>
        <w:rPr>
          <w:lang w:val="zh-CN" w:eastAsia="zh-CN"/>
        </w:rPr>
      </w:pPr>
      <w:r>
        <w:rPr>
          <w:lang w:val="zh-CN" w:eastAsia="zh-CN"/>
        </w:rPr>
        <w:t>测试用例:非注册会员在人数未达到上限时点击"报名",非注册会员在人数达到上限时点击"报名",注册会员在人数未达到上限时点击"报名",注册会员在人数达到上限时点击"报名"。</w:t>
      </w:r>
    </w:p>
    <w:p>
      <w:pPr>
        <w:spacing w:before="240" w:after="240"/>
        <w:rPr>
          <w:lang w:val="zh-CN" w:eastAsia="zh-CN"/>
        </w:rPr>
      </w:pPr>
      <w:r>
        <w:rPr>
          <w:lang w:val="zh-CN" w:eastAsia="zh-CN"/>
        </w:rPr>
        <w:t>结果分析:只有注册会员在人数未达到上限时点击"报名",才能报名成功,此时,</w:t>
      </w:r>
      <w:r>
        <w:rPr>
          <w:rStyle w:val="emsimilar"/>
          <w:lang w:val="zh-CN" w:eastAsia="zh-CN"/>
        </w:rPr>
        <w:t>按钮上显示"已报名",报名人数加1,在我的课程页面显示对应的报名课程。</w:t>
      </w:r>
    </w:p>
    <w:p>
      <w:pPr>
        <w:spacing w:before="240" w:after="240"/>
        <w:rPr>
          <w:lang w:val="zh-CN" w:eastAsia="zh-CN"/>
        </w:rPr>
      </w:pPr>
      <w:r>
        <w:rPr>
          <w:lang w:val="zh-CN" w:eastAsia="zh-CN"/>
        </w:rPr>
        <w:t>6.3.6用户个人资料模块</w:t>
      </w:r>
    </w:p>
    <w:p>
      <w:pPr>
        <w:spacing w:before="240" w:after="240"/>
        <w:rPr>
          <w:lang w:val="zh-CN" w:eastAsia="zh-CN"/>
        </w:rPr>
      </w:pPr>
      <w:r>
        <w:rPr>
          <w:lang w:val="zh-CN" w:eastAsia="zh-CN"/>
        </w:rPr>
        <w:t>测试用例:对基本信息安装正确或错误的格式进行修改保存。</w:t>
      </w:r>
    </w:p>
    <w:p>
      <w:pPr>
        <w:spacing w:before="240" w:after="240"/>
        <w:rPr>
          <w:lang w:val="zh-CN" w:eastAsia="zh-CN"/>
        </w:rPr>
      </w:pPr>
      <w:r>
        <w:rPr>
          <w:lang w:val="zh-CN" w:eastAsia="zh-CN"/>
        </w:rPr>
        <w:t>结果分析:格式错误,修改失败,格式正确,修改成功。</w:t>
      </w:r>
    </w:p>
    <w:p>
      <w:pPr>
        <w:spacing w:before="240" w:after="240"/>
        <w:rPr>
          <w:lang w:val="zh-CN" w:eastAsia="zh-CN"/>
        </w:rPr>
      </w:pPr>
      <w:r>
        <w:rPr>
          <w:lang w:val="zh-CN" w:eastAsia="zh-CN"/>
        </w:rPr>
        <w:t>7总结</w:t>
      </w:r>
    </w:p>
    <w:p>
      <w:pPr>
        <w:spacing w:before="240" w:after="240"/>
        <w:rPr>
          <w:lang w:val="zh-CN" w:eastAsia="zh-CN"/>
        </w:rPr>
      </w:pPr>
      <w:r>
        <w:rPr>
          <w:lang w:val="zh-CN" w:eastAsia="zh-CN"/>
        </w:rPr>
        <w:t>在本系统的开发过程中,虽然遇到了很多问题,但在最后都顺利解决了。非常值得欣慰。在本次项目中,我将数据库Mysql,Django和Python结合起来,设计了一个简易的早教中心管理系统。</w:t>
      </w:r>
      <w:r>
        <w:rPr>
          <w:rStyle w:val="emsimilar"/>
          <w:lang w:val="zh-CN" w:eastAsia="zh-CN"/>
        </w:rPr>
        <w:t>通过对该系统的设计,我在独立思考问题方面,</w:t>
      </w:r>
      <w:r>
        <w:rPr>
          <w:lang w:val="zh-CN" w:eastAsia="zh-CN"/>
        </w:rPr>
        <w:t>HTML标记语言的应用方面,Python语言的编程方面,Django语言的编程方面,word文档的编辑方面都有了很大的提升。</w:t>
      </w:r>
    </w:p>
    <w:p>
      <w:pPr>
        <w:spacing w:before="240" w:after="240"/>
        <w:rPr>
          <w:lang w:val="zh-CN" w:eastAsia="zh-CN"/>
        </w:rPr>
      </w:pPr>
      <w:r>
        <w:rPr>
          <w:lang w:val="zh-CN" w:eastAsia="zh-CN"/>
        </w:rPr>
        <w:t>首先,在思考问题方面,通过对该系统的市场需求进行分析,我了解到了该系统应该具有的基本功能,再针对每个功能,设计出相应的网页,在网页上运用恰当的控件,完成其相应的功能,然后找出各网页之间的联系,对具体每一步进行思考,找出解决的方案,最后将各网页联系起来,找出最终的解决方案。</w:t>
      </w:r>
    </w:p>
    <w:p>
      <w:pPr>
        <w:spacing w:before="240" w:after="240"/>
        <w:rPr>
          <w:lang w:val="zh-CN" w:eastAsia="zh-CN"/>
        </w:rPr>
      </w:pPr>
      <w:r>
        <w:rPr>
          <w:lang w:val="zh-CN" w:eastAsia="zh-CN"/>
        </w:rPr>
        <w:t>其次,通过这次课设,进一步加强了我的HTML标记语言的运用能力,通过对各个控件的使用,我了解到了一些基本控件的功能,使用方法及使用场景等,在对网站进行开发时需要与数据库进行远程连接,而使用Django可以非常方便将其余数据库连接,并且操纵使用数据库,通过对Django的使用,使我在某些基本操作方面都得到了加强与巩固,使我受益良多。</w:t>
      </w:r>
    </w:p>
    <w:p>
      <w:pPr>
        <w:spacing w:before="240" w:after="240"/>
        <w:rPr>
          <w:lang w:val="zh-CN" w:eastAsia="zh-CN"/>
        </w:rPr>
      </w:pPr>
      <w:r>
        <w:rPr>
          <w:lang w:val="zh-CN" w:eastAsia="zh-CN"/>
        </w:rPr>
        <w:t>然后,通过使用Python语言编写代码,使我进一步了解了他的优势。Python中首先会提供非常多的库供开发者使用,这样就节省了一定的时间,其次它的编程风格非常简洁,使代码的可读性非常强,最后就是在Python的学习上,</w:t>
      </w:r>
      <w:r>
        <w:rPr>
          <w:rStyle w:val="emsimilar"/>
          <w:lang w:val="zh-CN" w:eastAsia="zh-CN"/>
        </w:rPr>
        <w:t>非常容易上手,因此,通过对Python的使用,使我了解到了一门简洁的编程语言。</w:t>
      </w:r>
      <w:r>
        <w:rPr>
          <w:lang w:val="zh-CN" w:eastAsia="zh-CN"/>
        </w:rPr>
        <w:t>进一步巩固了我的编程能力。</w:t>
      </w:r>
    </w:p>
    <w:p>
      <w:pPr>
        <w:spacing w:before="240" w:after="240"/>
        <w:rPr>
          <w:lang w:val="zh-CN" w:eastAsia="zh-CN"/>
        </w:rPr>
      </w:pPr>
      <w:r>
        <w:rPr>
          <w:lang w:val="zh-CN" w:eastAsia="zh-CN"/>
        </w:rPr>
        <w:t>最后,在word文档格式的设置方面,我也学会了许多,例如在段落布局,页面设置,页眉页脚,生成目录方面都有了充分的了解,发现自己以往所学知识的不足。</w:t>
      </w:r>
    </w:p>
    <w:p>
      <w:pPr>
        <w:pStyle w:val="uncheck"/>
        <w:spacing w:before="240" w:after="240"/>
        <w:rPr>
          <w:lang w:val="zh-CN" w:eastAsia="zh-CN"/>
        </w:rPr>
      </w:pPr>
      <w:r>
        <w:rPr>
          <w:lang w:val="zh-CN" w:eastAsia="zh-CN"/>
        </w:rPr>
        <w:t>致 谢</w:t>
      </w:r>
    </w:p>
    <w:p>
      <w:pPr>
        <w:pStyle w:val="uncheck"/>
        <w:spacing w:before="240" w:after="240"/>
        <w:rPr>
          <w:lang w:val="zh-CN" w:eastAsia="zh-CN"/>
        </w:rPr>
      </w:pPr>
      <w:r>
        <w:rPr>
          <w:lang w:val="zh-CN" w:eastAsia="zh-CN"/>
        </w:rPr>
        <w:t>在这次网站的设计中，遇到了很多问题，最后都得以圆满解决，在过程中，很多人都给了我许多帮助。首先对于网站设计过程中的技术上的问题，需要感谢老师，公司同事给予的帮助。在遇到问题时，他们耐心的给我讲解，使我理解。非常感谢他们，其次是同学的帮助，在文档的格式书写上，界面的美观设计上，他们也给了很多的意见。非常感谢他们。最后使父母的帮助，他们在我的毕业设计之间，默默的给我精神上的支持，非常感谢他们。</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Magnus Lie Hetland. Python基础教程[M]. 北京: 人民邮电出版社, 2010.</w:t>
      </w:r>
    </w:p>
    <w:p>
      <w:pPr>
        <w:pStyle w:val="uncheck"/>
        <w:spacing w:before="240" w:after="240"/>
        <w:rPr>
          <w:lang w:val="zh-CN" w:eastAsia="zh-CN"/>
        </w:rPr>
      </w:pPr>
      <w:r>
        <w:rPr>
          <w:lang w:val="zh-CN" w:eastAsia="zh-CN"/>
        </w:rPr>
        <w:t>[2] Eric Matthes. Python编程：从入门到实践[M]. 北京: 人民邮电出版社, 2016.</w:t>
      </w:r>
    </w:p>
    <w:p>
      <w:pPr>
        <w:pStyle w:val="uncheck"/>
        <w:spacing w:before="240" w:after="240"/>
        <w:rPr>
          <w:lang w:val="zh-CN" w:eastAsia="zh-CN"/>
        </w:rPr>
      </w:pPr>
      <w:r>
        <w:rPr>
          <w:lang w:val="zh-CN" w:eastAsia="zh-CN"/>
        </w:rPr>
        <w:t>[3] 明日科技. 零基础学Python [M]. 吉林: 吉林大学出版社, 2018.</w:t>
      </w:r>
    </w:p>
    <w:p>
      <w:pPr>
        <w:pStyle w:val="uncheck"/>
        <w:spacing w:before="240" w:after="240"/>
        <w:rPr>
          <w:lang w:val="zh-CN" w:eastAsia="zh-CN"/>
        </w:rPr>
      </w:pPr>
      <w:r>
        <w:rPr>
          <w:lang w:val="zh-CN" w:eastAsia="zh-CN"/>
        </w:rPr>
        <w:t>[4] 李健. Django2.0入门与实践[M]. 北京: 清华大学出版社.2019.</w:t>
      </w:r>
    </w:p>
    <w:p>
      <w:pPr>
        <w:pStyle w:val="uncheck"/>
        <w:spacing w:before="240" w:after="240"/>
        <w:rPr>
          <w:lang w:val="zh-CN" w:eastAsia="zh-CN"/>
        </w:rPr>
      </w:pPr>
      <w:r>
        <w:rPr>
          <w:lang w:val="zh-CN" w:eastAsia="zh-CN"/>
        </w:rPr>
        <w:t>[5] 施瓦兹. 高性能Mysql[M]. 北京: 电子工业出版社, 2013.</w:t>
      </w:r>
    </w:p>
    <w:p>
      <w:pPr>
        <w:pStyle w:val="uncheck"/>
        <w:spacing w:before="240" w:after="240"/>
        <w:rPr>
          <w:lang w:val="zh-CN" w:eastAsia="zh-CN"/>
        </w:rPr>
      </w:pPr>
      <w:r>
        <w:rPr>
          <w:lang w:val="zh-CN" w:eastAsia="zh-CN"/>
        </w:rPr>
        <w:t>[6] 塔皮奥拉赫登迈奇. 数据库索引设计与优化[M]. 北京：电子工业出版社, 2015.</w:t>
      </w:r>
    </w:p>
    <w:p>
      <w:pPr>
        <w:pStyle w:val="uncheck"/>
        <w:spacing w:before="240" w:after="240"/>
        <w:rPr>
          <w:lang w:val="zh-CN" w:eastAsia="zh-CN"/>
        </w:rPr>
      </w:pPr>
      <w:r>
        <w:rPr>
          <w:lang w:val="zh-CN" w:eastAsia="zh-CN"/>
        </w:rPr>
        <w:t>[7] 曲朝阳, 刘志颖. 软件测试技术[M]. 北京: 中国水利水电出版社, 2006.</w:t>
      </w:r>
    </w:p>
    <w:p>
      <w:pPr>
        <w:pStyle w:val="uncheck"/>
        <w:spacing w:before="240" w:after="240"/>
        <w:rPr>
          <w:lang w:val="zh-CN" w:eastAsia="zh-CN"/>
        </w:rPr>
      </w:pPr>
      <w:r>
        <w:rPr>
          <w:lang w:val="zh-CN" w:eastAsia="zh-CN"/>
        </w:rPr>
        <w:t>[8] 胡思康. 软件工程[M]. 北京: 清华大学出版社, 2012.</w:t>
      </w:r>
    </w:p>
    <w:p>
      <w:pPr>
        <w:pStyle w:val="uncheck"/>
        <w:spacing w:before="240" w:after="240"/>
        <w:rPr>
          <w:lang w:val="zh-CN" w:eastAsia="zh-CN"/>
        </w:rPr>
      </w:pPr>
      <w:r>
        <w:rPr>
          <w:lang w:val="zh-CN" w:eastAsia="zh-CN"/>
        </w:rPr>
        <w:t>[9] 萨师煊，王珊编.数据库系统概论（第四版）[M].高等教育出版社.2006</w:t>
      </w:r>
    </w:p>
    <w:p>
      <w:pPr>
        <w:spacing w:before="240" w:after="240"/>
        <w:rPr>
          <w:lang w:val="zh-CN" w:eastAsia="zh-CN"/>
        </w:rPr>
      </w:pPr>
      <w:r>
        <w:rPr>
          <w:lang w:val="zh-CN" w:eastAsia="zh-CN"/>
        </w:rPr>
        <w:t>附录</w:t>
      </w:r>
    </w:p>
    <w:p>
      <w:pPr>
        <w:spacing w:before="240" w:after="240"/>
        <w:rPr>
          <w:lang w:val="zh-CN" w:eastAsia="zh-CN"/>
        </w:rPr>
      </w:pPr>
      <w:r>
        <w:rPr>
          <w:lang w:val="zh-CN" w:eastAsia="zh-CN"/>
        </w:rPr>
        <w:t>Course.view.py</w:t>
      </w:r>
    </w:p>
    <w:p>
      <w:pPr>
        <w:spacing w:before="240" w:after="240"/>
        <w:rPr>
          <w:lang w:val="zh-CN" w:eastAsia="zh-CN"/>
        </w:rPr>
      </w:pPr>
      <w:r>
        <w:rPr>
          <w:lang w:val="zh-CN" w:eastAsia="zh-CN"/>
        </w:rPr>
        <w:t>#-*- coding:utf-8-*-</w:t>
      </w:r>
    </w:p>
    <w:p>
      <w:pPr>
        <w:spacing w:before="240" w:after="240"/>
        <w:rPr>
          <w:lang w:val="zh-CN" w:eastAsia="zh-CN"/>
        </w:rPr>
      </w:pPr>
      <w:r>
        <w:rPr>
          <w:lang w:val="zh-CN" w:eastAsia="zh-CN"/>
        </w:rPr>
        <w:t>from django.shortcuts import render</w:t>
      </w:r>
    </w:p>
    <w:p>
      <w:pPr>
        <w:spacing w:before="240" w:after="240"/>
        <w:rPr>
          <w:lang w:val="zh-CN" w:eastAsia="zh-CN"/>
        </w:rPr>
      </w:pPr>
      <w:r>
        <w:rPr>
          <w:lang w:val="zh-CN" w:eastAsia="zh-CN"/>
        </w:rPr>
        <w:t>from django.views.generic.base import View</w:t>
      </w:r>
    </w:p>
    <w:p>
      <w:pPr>
        <w:spacing w:before="240" w:after="240"/>
        <w:rPr>
          <w:lang w:val="zh-CN" w:eastAsia="zh-CN"/>
        </w:rPr>
      </w:pPr>
      <w:r>
        <w:rPr>
          <w:lang w:val="zh-CN" w:eastAsia="zh-CN"/>
        </w:rPr>
        <w:t xml:space="preserve">from django.http import HttpResponse </w:t>
      </w:r>
      <w:r>
        <w:rPr>
          <w:lang w:val="zh-CN" w:eastAsia="zh-CN"/>
        </w:rPr>
        <w:br/>
      </w:r>
      <w:r>
        <w:rPr>
          <w:lang w:val="zh-CN" w:eastAsia="zh-CN"/>
        </w:rPr>
        <w:t>from django.db.models import Q</w:t>
      </w:r>
    </w:p>
    <w:p>
      <w:pPr>
        <w:spacing w:before="240" w:after="240"/>
        <w:rPr>
          <w:lang w:val="zh-CN" w:eastAsia="zh-CN"/>
        </w:rPr>
      </w:pPr>
      <w:r>
        <w:rPr>
          <w:lang w:val="zh-CN" w:eastAsia="zh-CN"/>
        </w:rPr>
        <w:t>from pure_pagination import Paginator, EmptyPage, PageNotAnInteger</w:t>
      </w:r>
    </w:p>
    <w:p>
      <w:pPr>
        <w:spacing w:before="240" w:after="240"/>
        <w:rPr>
          <w:lang w:val="zh-CN" w:eastAsia="zh-CN"/>
        </w:rPr>
      </w:pPr>
      <w:r>
        <w:rPr>
          <w:lang w:val="zh-CN" w:eastAsia="zh-CN"/>
        </w:rPr>
        <w:t>from operation.models import UserFavorite, UserApply, CourseComments, UserCourse</w:t>
      </w:r>
    </w:p>
    <w:p>
      <w:pPr>
        <w:spacing w:before="240" w:after="240"/>
        <w:rPr>
          <w:lang w:val="zh-CN" w:eastAsia="zh-CN"/>
        </w:rPr>
      </w:pPr>
      <w:r>
        <w:rPr>
          <w:lang w:val="zh-CN" w:eastAsia="zh-CN"/>
        </w:rPr>
        <w:t>from utils.mixin_utils import LoginRequiredMixin</w:t>
      </w:r>
    </w:p>
    <w:p>
      <w:pPr>
        <w:spacing w:before="240" w:after="240"/>
        <w:rPr>
          <w:lang w:val="zh-CN" w:eastAsia="zh-CN"/>
        </w:rPr>
      </w:pPr>
      <w:r>
        <w:rPr>
          <w:lang w:val="zh-CN" w:eastAsia="zh-CN"/>
        </w:rPr>
        <w:t>from users.models import UserProfile</w:t>
      </w:r>
    </w:p>
    <w:p>
      <w:pPr>
        <w:spacing w:before="240" w:after="240"/>
        <w:rPr>
          <w:lang w:val="zh-CN" w:eastAsia="zh-CN"/>
        </w:rPr>
      </w:pPr>
      <w:r>
        <w:rPr>
          <w:lang w:val="zh-CN" w:eastAsia="zh-CN"/>
        </w:rPr>
        <w:t xml:space="preserve">from .models import Course, CourseResourse </w:t>
      </w:r>
      <w:r>
        <w:rPr>
          <w:lang w:val="zh-CN" w:eastAsia="zh-CN"/>
        </w:rPr>
        <w:br/>
      </w:r>
      <w:r>
        <w:rPr>
          <w:lang w:val="zh-CN" w:eastAsia="zh-CN"/>
        </w:rPr>
        <w:t>from users.models import Banner</w:t>
      </w:r>
    </w:p>
    <w:p>
      <w:pPr>
        <w:spacing w:before="240" w:after="240"/>
        <w:rPr>
          <w:lang w:val="zh-CN" w:eastAsia="zh-CN"/>
        </w:rPr>
      </w:pPr>
      <w:r>
        <w:rPr>
          <w:lang w:val="zh-CN" w:eastAsia="zh-CN"/>
        </w:rPr>
        <w:t># Create your views here.</w:t>
      </w:r>
    </w:p>
    <w:p>
      <w:pPr>
        <w:spacing w:before="240" w:after="240"/>
        <w:rPr>
          <w:lang w:val="zh-CN" w:eastAsia="zh-CN"/>
        </w:rPr>
      </w:pPr>
      <w:r>
        <w:rPr>
          <w:lang w:val="zh-CN" w:eastAsia="zh-CN"/>
        </w:rPr>
        <w:t>class CourseListView(View):</w:t>
      </w:r>
    </w:p>
    <w:p>
      <w:pPr>
        <w:spacing w:before="240" w:after="240"/>
        <w:rPr>
          <w:lang w:val="zh-CN" w:eastAsia="zh-CN"/>
        </w:rPr>
      </w:pPr>
      <w:r>
        <w:rPr>
          <w:lang w:val="zh-CN" w:eastAsia="zh-CN"/>
        </w:rPr>
        <w:t>def get(self, request):</w:t>
      </w:r>
    </w:p>
    <w:p>
      <w:pPr>
        <w:spacing w:before="240" w:after="240"/>
        <w:rPr>
          <w:lang w:val="zh-CN" w:eastAsia="zh-CN"/>
        </w:rPr>
      </w:pPr>
      <w:r>
        <w:rPr>
          <w:lang w:val="zh-CN" w:eastAsia="zh-CN"/>
        </w:rPr>
        <w:t>#根据添加时间获取所有课程</w:t>
      </w:r>
    </w:p>
    <w:p>
      <w:pPr>
        <w:spacing w:before="240" w:after="240"/>
        <w:rPr>
          <w:lang w:val="zh-CN" w:eastAsia="zh-CN"/>
        </w:rPr>
      </w:pPr>
      <w:r>
        <w:rPr>
          <w:lang w:val="zh-CN" w:eastAsia="zh-CN"/>
        </w:rPr>
        <w:t>all_courses = Course.objects.filter(is_detail=True).order_by('-add_time')</w:t>
      </w:r>
    </w:p>
    <w:p>
      <w:pPr>
        <w:spacing w:before="240" w:after="240"/>
        <w:rPr>
          <w:lang w:val="zh-CN" w:eastAsia="zh-CN"/>
        </w:rPr>
      </w:pPr>
      <w:r>
        <w:rPr>
          <w:lang w:val="zh-CN" w:eastAsia="zh-CN"/>
        </w:rPr>
        <w:t>#根据点击数获取热门课程</w:t>
      </w:r>
    </w:p>
    <w:p>
      <w:pPr>
        <w:spacing w:before="240" w:after="240"/>
        <w:rPr>
          <w:lang w:val="zh-CN" w:eastAsia="zh-CN"/>
        </w:rPr>
      </w:pPr>
      <w:r>
        <w:rPr>
          <w:lang w:val="zh-CN" w:eastAsia="zh-CN"/>
        </w:rPr>
        <w:t>hot_courses = Course.objects.filter(is_detail=True).order_by('-click_nums')</w:t>
      </w:r>
    </w:p>
    <w:p>
      <w:pPr>
        <w:spacing w:before="240" w:after="240"/>
        <w:rPr>
          <w:lang w:val="zh-CN" w:eastAsia="zh-CN"/>
        </w:rPr>
      </w:pPr>
      <w:r>
        <w:rPr>
          <w:lang w:val="zh-CN" w:eastAsia="zh-CN"/>
        </w:rPr>
        <w:t>#课程搜索</w:t>
      </w:r>
    </w:p>
    <w:p>
      <w:pPr>
        <w:spacing w:before="240" w:after="240"/>
        <w:rPr>
          <w:lang w:val="zh-CN" w:eastAsia="zh-CN"/>
        </w:rPr>
      </w:pPr>
      <w:r>
        <w:rPr>
          <w:lang w:val="zh-CN" w:eastAsia="zh-CN"/>
        </w:rPr>
        <w:t>search_keywords = request.GET.get('keywords','')</w:t>
      </w:r>
    </w:p>
    <w:p>
      <w:pPr>
        <w:spacing w:before="240" w:after="240"/>
        <w:rPr>
          <w:lang w:val="zh-CN" w:eastAsia="zh-CN"/>
        </w:rPr>
      </w:pPr>
      <w:r>
        <w:rPr>
          <w:lang w:val="zh-CN" w:eastAsia="zh-CN"/>
        </w:rPr>
        <w:t>if search_keywords:</w:t>
      </w:r>
    </w:p>
    <w:p>
      <w:pPr>
        <w:spacing w:before="240" w:after="240"/>
        <w:rPr>
          <w:lang w:val="zh-CN" w:eastAsia="zh-CN"/>
        </w:rPr>
      </w:pPr>
      <w:r>
        <w:rPr>
          <w:lang w:val="zh-CN" w:eastAsia="zh-CN"/>
        </w:rPr>
        <w:t>all_courses = all_courses.filter(Q(name__icontains=search_keywords)| Q(desc__icontains=search_keywords)| Q (detail__icontains=search_keywords))</w:t>
      </w:r>
    </w:p>
    <w:p>
      <w:pPr>
        <w:spacing w:before="240" w:after="240"/>
        <w:rPr>
          <w:lang w:val="zh-CN" w:eastAsia="zh-CN"/>
        </w:rPr>
      </w:pPr>
      <w:r>
        <w:rPr>
          <w:lang w:val="zh-CN" w:eastAsia="zh-CN"/>
        </w:rPr>
        <w:t>#课程排序</w:t>
      </w:r>
    </w:p>
    <w:p>
      <w:pPr>
        <w:spacing w:before="240" w:after="240"/>
        <w:rPr>
          <w:lang w:val="zh-CN" w:eastAsia="zh-CN"/>
        </w:rPr>
      </w:pPr>
      <w:r>
        <w:rPr>
          <w:lang w:val="zh-CN" w:eastAsia="zh-CN"/>
        </w:rPr>
        <w:t>sort = request.GET.get('sort',"")</w:t>
      </w:r>
    </w:p>
    <w:p>
      <w:pPr>
        <w:spacing w:before="240" w:after="240"/>
        <w:rPr>
          <w:lang w:val="zh-CN" w:eastAsia="zh-CN"/>
        </w:rPr>
      </w:pPr>
      <w:r>
        <w:rPr>
          <w:lang w:val="zh-CN" w:eastAsia="zh-CN"/>
        </w:rPr>
        <w:t>if sort:</w:t>
      </w:r>
    </w:p>
    <w:p>
      <w:pPr>
        <w:spacing w:before="240" w:after="240"/>
        <w:rPr>
          <w:lang w:val="zh-CN" w:eastAsia="zh-CN"/>
        </w:rPr>
      </w:pPr>
      <w:r>
        <w:rPr>
          <w:lang w:val="zh-CN" w:eastAsia="zh-CN"/>
        </w:rPr>
        <w:t>if sort =="cg":</w:t>
      </w:r>
    </w:p>
    <w:p>
      <w:pPr>
        <w:spacing w:before="240" w:after="240"/>
        <w:rPr>
          <w:lang w:val="zh-CN" w:eastAsia="zh-CN"/>
        </w:rPr>
      </w:pPr>
      <w:r>
        <w:rPr>
          <w:lang w:val="zh-CN" w:eastAsia="zh-CN"/>
        </w:rPr>
        <w:t>all_courses = all_courses.filter(category=0)</w:t>
      </w:r>
    </w:p>
    <w:p>
      <w:pPr>
        <w:spacing w:before="240" w:after="240"/>
        <w:rPr>
          <w:lang w:val="zh-CN" w:eastAsia="zh-CN"/>
        </w:rPr>
      </w:pPr>
      <w:r>
        <w:rPr>
          <w:lang w:val="zh-CN" w:eastAsia="zh-CN"/>
        </w:rPr>
        <w:t># all_courses = all_courses.order_by("-students")</w:t>
      </w:r>
    </w:p>
    <w:p>
      <w:pPr>
        <w:spacing w:before="240" w:after="240"/>
        <w:rPr>
          <w:lang w:val="zh-CN" w:eastAsia="zh-CN"/>
        </w:rPr>
      </w:pPr>
      <w:r>
        <w:rPr>
          <w:lang w:val="zh-CN" w:eastAsia="zh-CN"/>
        </w:rPr>
        <w:t>elif sort =="zt":</w:t>
      </w:r>
    </w:p>
    <w:p>
      <w:pPr>
        <w:spacing w:before="240" w:after="240"/>
        <w:rPr>
          <w:lang w:val="zh-CN" w:eastAsia="zh-CN"/>
        </w:rPr>
      </w:pPr>
      <w:r>
        <w:rPr>
          <w:lang w:val="zh-CN" w:eastAsia="zh-CN"/>
        </w:rPr>
        <w:t>all_courses = all_courses.filter(category=1)</w:t>
      </w:r>
    </w:p>
    <w:p>
      <w:pPr>
        <w:spacing w:before="240" w:after="240"/>
        <w:rPr>
          <w:lang w:val="zh-CN" w:eastAsia="zh-CN"/>
        </w:rPr>
      </w:pPr>
      <w:r>
        <w:rPr>
          <w:lang w:val="zh-CN" w:eastAsia="zh-CN"/>
        </w:rPr>
        <w:t># all_courses = all_courses.order_by("-click_nums")</w:t>
      </w:r>
    </w:p>
    <w:p>
      <w:pPr>
        <w:spacing w:before="240" w:after="240"/>
        <w:rPr>
          <w:lang w:val="zh-CN" w:eastAsia="zh-CN"/>
        </w:rPr>
      </w:pPr>
      <w:r>
        <w:rPr>
          <w:lang w:val="zh-CN" w:eastAsia="zh-CN"/>
        </w:rPr>
        <w:t>#对课程进行分页</w:t>
      </w:r>
    </w:p>
    <w:p>
      <w:pPr>
        <w:spacing w:before="240" w:after="240"/>
        <w:rPr>
          <w:lang w:val="zh-CN" w:eastAsia="zh-CN"/>
        </w:rPr>
      </w:pPr>
      <w:r>
        <w:rPr>
          <w:lang w:val="zh-CN" w:eastAsia="zh-CN"/>
        </w:rPr>
        <w:t>try:</w:t>
      </w:r>
    </w:p>
    <w:p>
      <w:pPr>
        <w:spacing w:before="240" w:after="240"/>
        <w:rPr>
          <w:lang w:val="zh-CN" w:eastAsia="zh-CN"/>
        </w:rPr>
      </w:pPr>
      <w:r>
        <w:rPr>
          <w:lang w:val="zh-CN" w:eastAsia="zh-CN"/>
        </w:rPr>
        <w:t>page = request.GET.get('page',1)</w:t>
      </w:r>
    </w:p>
    <w:p>
      <w:pPr>
        <w:spacing w:before="240" w:after="240"/>
        <w:rPr>
          <w:lang w:val="zh-CN" w:eastAsia="zh-CN"/>
        </w:rPr>
      </w:pPr>
      <w:r>
        <w:rPr>
          <w:lang w:val="zh-CN" w:eastAsia="zh-CN"/>
        </w:rPr>
        <w:t>except PageNotAnInteger:</w:t>
      </w:r>
    </w:p>
    <w:p>
      <w:pPr>
        <w:spacing w:before="240" w:after="240"/>
        <w:rPr>
          <w:lang w:val="zh-CN" w:eastAsia="zh-CN"/>
        </w:rPr>
      </w:pPr>
      <w:r>
        <w:rPr>
          <w:lang w:val="zh-CN" w:eastAsia="zh-CN"/>
        </w:rPr>
        <w:t>page =1</w:t>
      </w:r>
    </w:p>
    <w:p>
      <w:pPr>
        <w:spacing w:before="240" w:after="240"/>
        <w:rPr>
          <w:lang w:val="zh-CN" w:eastAsia="zh-CN"/>
        </w:rPr>
      </w:pPr>
      <w:r>
        <w:rPr>
          <w:lang w:val="zh-CN" w:eastAsia="zh-CN"/>
        </w:rPr>
        <w:t>p = Paginator(all_courses,3, request=request)#5表示每一页的数量</w:t>
      </w:r>
      <w:r>
        <w:rPr>
          <w:lang w:val="zh-CN" w:eastAsia="zh-CN"/>
        </w:rPr>
        <w:br/>
      </w:r>
      <w:r>
        <w:rPr>
          <w:lang w:val="zh-CN" w:eastAsia="zh-CN"/>
        </w:rPr>
        <w:t>all_courses = p.page(page)</w:t>
      </w:r>
    </w:p>
    <w:p>
      <w:pPr>
        <w:spacing w:before="240" w:after="240"/>
        <w:rPr>
          <w:lang w:val="zh-CN" w:eastAsia="zh-CN"/>
        </w:rPr>
      </w:pPr>
      <w:r>
        <w:rPr>
          <w:lang w:val="zh-CN" w:eastAsia="zh-CN"/>
        </w:rPr>
        <w:t>return render(request,'course-list.html',{</w:t>
      </w:r>
    </w:p>
    <w:p>
      <w:pPr>
        <w:spacing w:before="240" w:after="240"/>
        <w:rPr>
          <w:lang w:val="zh-CN" w:eastAsia="zh-CN"/>
        </w:rPr>
      </w:pPr>
      <w:r>
        <w:rPr>
          <w:lang w:val="zh-CN" w:eastAsia="zh-CN"/>
        </w:rPr>
        <w:t>'all_courses': all_courses,</w:t>
      </w:r>
    </w:p>
    <w:p>
      <w:pPr>
        <w:spacing w:before="240" w:after="240"/>
        <w:rPr>
          <w:lang w:val="zh-CN" w:eastAsia="zh-CN"/>
        </w:rPr>
      </w:pPr>
      <w:r>
        <w:rPr>
          <w:lang w:val="zh-CN" w:eastAsia="zh-CN"/>
        </w:rPr>
        <w:t>'sort': sort,</w:t>
      </w:r>
    </w:p>
    <w:p>
      <w:pPr>
        <w:spacing w:before="240" w:after="240"/>
        <w:rPr>
          <w:lang w:val="zh-CN" w:eastAsia="zh-CN"/>
        </w:rPr>
      </w:pPr>
      <w:r>
        <w:rPr>
          <w:lang w:val="zh-CN" w:eastAsia="zh-CN"/>
        </w:rPr>
        <w:t>'hot_courses': hot_courses,</w:t>
      </w:r>
    </w:p>
    <w:p>
      <w:pPr>
        <w:spacing w:before="240" w:after="240"/>
        <w:rPr>
          <w:lang w:val="zh-CN" w:eastAsia="zh-CN"/>
        </w:rPr>
      </w:pPr>
      <w:r>
        <w:rPr>
          <w:lang w:val="zh-CN" w:eastAsia="zh-CN"/>
        </w:rPr>
        <w:t>})</w:t>
      </w:r>
    </w:p>
    <w:p>
      <w:pPr>
        <w:spacing w:before="240" w:after="240"/>
        <w:rPr>
          <w:lang w:val="zh-CN" w:eastAsia="zh-CN"/>
        </w:rPr>
      </w:pPr>
      <w:r>
        <w:rPr>
          <w:lang w:val="zh-CN" w:eastAsia="zh-CN"/>
        </w:rPr>
        <w:t>class MyCourseListView(View):</w:t>
      </w:r>
    </w:p>
    <w:p>
      <w:pPr>
        <w:spacing w:before="240" w:after="240"/>
        <w:rPr>
          <w:lang w:val="zh-CN" w:eastAsia="zh-CN"/>
        </w:rPr>
      </w:pPr>
      <w:r>
        <w:rPr>
          <w:lang w:val="zh-CN" w:eastAsia="zh-CN"/>
        </w:rPr>
        <w:t>"""</w:t>
      </w:r>
    </w:p>
    <w:p>
      <w:pPr>
        <w:spacing w:before="240" w:after="240"/>
        <w:rPr>
          <w:lang w:val="zh-CN" w:eastAsia="zh-CN"/>
        </w:rPr>
      </w:pPr>
      <w:r>
        <w:rPr>
          <w:lang w:val="zh-CN" w:eastAsia="zh-CN"/>
        </w:rPr>
        <w:t>课程介绍页这里的is_banner变量代表的是日常课程(具体课程)还是课程介绍中的课程(概括课程)</w:t>
      </w:r>
    </w:p>
    <w:p>
      <w:pPr>
        <w:spacing w:before="240" w:after="240"/>
        <w:rPr>
          <w:lang w:val="zh-CN" w:eastAsia="zh-CN"/>
        </w:rPr>
      </w:pPr>
      <w:r>
        <w:rPr>
          <w:lang w:val="zh-CN" w:eastAsia="zh-CN"/>
        </w:rPr>
        <w:t>is_banner:True表示概括课程,False表示日常课程</w:t>
      </w:r>
    </w:p>
    <w:p>
      <w:pPr>
        <w:spacing w:before="240" w:after="240"/>
        <w:rPr>
          <w:lang w:val="zh-CN" w:eastAsia="zh-CN"/>
        </w:rPr>
      </w:pPr>
      <w:r>
        <w:rPr>
          <w:lang w:val="zh-CN" w:eastAsia="zh-CN"/>
        </w:rPr>
        <w:t>这里取出的是概括课程</w:t>
      </w:r>
    </w:p>
    <w:p>
      <w:pPr>
        <w:spacing w:before="240" w:after="240"/>
        <w:rPr>
          <w:lang w:val="zh-CN" w:eastAsia="zh-CN"/>
        </w:rPr>
      </w:pPr>
      <w:r>
        <w:rPr>
          <w:lang w:val="zh-CN" w:eastAsia="zh-CN"/>
        </w:rPr>
        <w:t>"""</w:t>
      </w:r>
    </w:p>
    <w:p>
      <w:pPr>
        <w:spacing w:before="240" w:after="240"/>
        <w:rPr>
          <w:lang w:val="zh-CN" w:eastAsia="zh-CN"/>
        </w:rPr>
      </w:pPr>
      <w:r>
        <w:rPr>
          <w:lang w:val="zh-CN" w:eastAsia="zh-CN"/>
        </w:rPr>
        <w:t>def get(self, request):</w:t>
      </w:r>
    </w:p>
    <w:p>
      <w:pPr>
        <w:spacing w:before="240" w:after="240"/>
        <w:rPr>
          <w:lang w:val="zh-CN" w:eastAsia="zh-CN"/>
        </w:rPr>
      </w:pPr>
      <w:r>
        <w:rPr>
          <w:lang w:val="zh-CN" w:eastAsia="zh-CN"/>
        </w:rPr>
        <w:t>##取出轮播图</w:t>
      </w:r>
    </w:p>
    <w:p>
      <w:pPr>
        <w:spacing w:before="240" w:after="240"/>
        <w:rPr>
          <w:lang w:val="zh-CN" w:eastAsia="zh-CN"/>
        </w:rPr>
      </w:pPr>
      <w:r>
        <w:rPr>
          <w:lang w:val="zh-CN" w:eastAsia="zh-CN"/>
        </w:rPr>
        <w:t># all_banners = Banner.objects.all().order_by('index')</w:t>
      </w:r>
    </w:p>
    <w:p>
      <w:pPr>
        <w:spacing w:before="240" w:after="240"/>
        <w:rPr>
          <w:lang w:val="zh-CN" w:eastAsia="zh-CN"/>
        </w:rPr>
      </w:pPr>
      <w:r>
        <w:rPr>
          <w:lang w:val="zh-CN" w:eastAsia="zh-CN"/>
        </w:rPr>
        <w:t>#取出概括课程</w:t>
      </w:r>
    </w:p>
    <w:p>
      <w:pPr>
        <w:spacing w:before="240" w:after="240"/>
        <w:rPr>
          <w:lang w:val="zh-CN" w:eastAsia="zh-CN"/>
        </w:rPr>
      </w:pPr>
      <w:r>
        <w:rPr>
          <w:lang w:val="zh-CN" w:eastAsia="zh-CN"/>
        </w:rPr>
        <w:t>all_courses = Course.objects.filter(is_detail=False)</w:t>
      </w:r>
    </w:p>
    <w:p>
      <w:pPr>
        <w:spacing w:before="240" w:after="240"/>
        <w:rPr>
          <w:lang w:val="zh-CN" w:eastAsia="zh-CN"/>
        </w:rPr>
      </w:pPr>
      <w:r>
        <w:rPr>
          <w:lang w:val="zh-CN" w:eastAsia="zh-CN"/>
        </w:rPr>
        <w:t>#课程搜索</w:t>
      </w:r>
    </w:p>
    <w:p>
      <w:pPr>
        <w:spacing w:before="240" w:after="240"/>
        <w:rPr>
          <w:lang w:val="zh-CN" w:eastAsia="zh-CN"/>
        </w:rPr>
      </w:pPr>
      <w:r>
        <w:rPr>
          <w:lang w:val="zh-CN" w:eastAsia="zh-CN"/>
        </w:rPr>
        <w:t>search_keywords = request.GET.get('keywords','')</w:t>
      </w:r>
    </w:p>
    <w:p>
      <w:pPr>
        <w:spacing w:before="240" w:after="240"/>
        <w:rPr>
          <w:lang w:val="zh-CN" w:eastAsia="zh-CN"/>
        </w:rPr>
      </w:pPr>
      <w:r>
        <w:rPr>
          <w:lang w:val="zh-CN" w:eastAsia="zh-CN"/>
        </w:rPr>
        <w:t>if search_keywords:</w:t>
      </w:r>
    </w:p>
    <w:p>
      <w:pPr>
        <w:spacing w:before="240" w:after="240"/>
        <w:rPr>
          <w:lang w:val="zh-CN" w:eastAsia="zh-CN"/>
        </w:rPr>
      </w:pPr>
      <w:r>
        <w:rPr>
          <w:lang w:val="zh-CN" w:eastAsia="zh-CN"/>
        </w:rPr>
        <w:t>all_courses = all_courses.filter(Q(name__icontains=search_keywords)| Q(desc__icontains=search_keywords)| Q(detail__icontains=search_keywords))</w:t>
      </w:r>
    </w:p>
    <w:p>
      <w:pPr>
        <w:spacing w:before="240" w:after="240"/>
        <w:rPr>
          <w:lang w:val="zh-CN" w:eastAsia="zh-CN"/>
        </w:rPr>
      </w:pPr>
      <w:r>
        <w:rPr>
          <w:lang w:val="zh-CN" w:eastAsia="zh-CN"/>
        </w:rPr>
        <w:t>#课程排序</w:t>
      </w:r>
    </w:p>
    <w:p>
      <w:pPr>
        <w:spacing w:before="240" w:after="240"/>
        <w:rPr>
          <w:lang w:val="zh-CN" w:eastAsia="zh-CN"/>
        </w:rPr>
      </w:pPr>
      <w:r>
        <w:rPr>
          <w:lang w:val="zh-CN" w:eastAsia="zh-CN"/>
        </w:rPr>
        <w:t>sort = request.GET.get('sort',"")</w:t>
      </w:r>
    </w:p>
    <w:p>
      <w:pPr>
        <w:spacing w:before="240" w:after="240"/>
        <w:rPr>
          <w:lang w:val="zh-CN" w:eastAsia="zh-CN"/>
        </w:rPr>
      </w:pPr>
      <w:r>
        <w:rPr>
          <w:lang w:val="zh-CN" w:eastAsia="zh-CN"/>
        </w:rPr>
        <w:t>if sort:</w:t>
      </w:r>
    </w:p>
    <w:p>
      <w:pPr>
        <w:spacing w:before="240" w:after="240"/>
        <w:rPr>
          <w:lang w:val="zh-CN" w:eastAsia="zh-CN"/>
        </w:rPr>
      </w:pPr>
      <w:r>
        <w:rPr>
          <w:lang w:val="zh-CN" w:eastAsia="zh-CN"/>
        </w:rPr>
        <w:t>if sort =="cg":</w:t>
      </w:r>
    </w:p>
    <w:p>
      <w:pPr>
        <w:spacing w:before="240" w:after="240"/>
        <w:rPr>
          <w:lang w:val="zh-CN" w:eastAsia="zh-CN"/>
        </w:rPr>
      </w:pPr>
      <w:r>
        <w:rPr>
          <w:lang w:val="zh-CN" w:eastAsia="zh-CN"/>
        </w:rPr>
        <w:t>all_courses = all_courses.filter(category=0)</w:t>
      </w:r>
    </w:p>
    <w:p>
      <w:pPr>
        <w:spacing w:before="240" w:after="240"/>
        <w:rPr>
          <w:lang w:val="zh-CN" w:eastAsia="zh-CN"/>
        </w:rPr>
      </w:pPr>
      <w:r>
        <w:rPr>
          <w:lang w:val="zh-CN" w:eastAsia="zh-CN"/>
        </w:rPr>
        <w:t># all_courses = all_courses.order_by("-students")</w:t>
      </w:r>
    </w:p>
    <w:p>
      <w:pPr>
        <w:spacing w:before="240" w:after="240"/>
        <w:rPr>
          <w:lang w:val="zh-CN" w:eastAsia="zh-CN"/>
        </w:rPr>
      </w:pPr>
      <w:r>
        <w:rPr>
          <w:lang w:val="zh-CN" w:eastAsia="zh-CN"/>
        </w:rPr>
        <w:t>elif sort =="zt":</w:t>
      </w:r>
    </w:p>
    <w:p>
      <w:pPr>
        <w:spacing w:before="240" w:after="240"/>
        <w:rPr>
          <w:lang w:val="zh-CN" w:eastAsia="zh-CN"/>
        </w:rPr>
      </w:pPr>
      <w:r>
        <w:rPr>
          <w:lang w:val="zh-CN" w:eastAsia="zh-CN"/>
        </w:rPr>
        <w:t>all_courses = all_courses.filter(category=1)</w:t>
      </w:r>
    </w:p>
    <w:p>
      <w:pPr>
        <w:spacing w:before="240" w:after="240"/>
        <w:rPr>
          <w:lang w:val="zh-CN" w:eastAsia="zh-CN"/>
        </w:rPr>
      </w:pPr>
      <w:r>
        <w:rPr>
          <w:lang w:val="zh-CN" w:eastAsia="zh-CN"/>
        </w:rPr>
        <w:t># all_courses = all_courses.order_by("-click_nums")</w:t>
      </w:r>
    </w:p>
    <w:p>
      <w:pPr>
        <w:spacing w:before="240" w:after="240"/>
        <w:rPr>
          <w:lang w:val="zh-CN" w:eastAsia="zh-CN"/>
        </w:rPr>
      </w:pPr>
      <w:r>
        <w:rPr>
          <w:lang w:val="zh-CN" w:eastAsia="zh-CN"/>
        </w:rPr>
        <w:t>#对课程进行分页</w:t>
      </w:r>
    </w:p>
    <w:p>
      <w:pPr>
        <w:spacing w:before="240" w:after="240"/>
        <w:rPr>
          <w:lang w:val="zh-CN" w:eastAsia="zh-CN"/>
        </w:rPr>
      </w:pPr>
      <w:r>
        <w:rPr>
          <w:lang w:val="zh-CN" w:eastAsia="zh-CN"/>
        </w:rPr>
        <w:t>try:</w:t>
      </w:r>
    </w:p>
    <w:p>
      <w:pPr>
        <w:spacing w:before="240" w:after="240"/>
        <w:rPr>
          <w:lang w:val="zh-CN" w:eastAsia="zh-CN"/>
        </w:rPr>
      </w:pPr>
      <w:r>
        <w:rPr>
          <w:lang w:val="zh-CN" w:eastAsia="zh-CN"/>
        </w:rPr>
        <w:t>page = request.GET.get('page',1)</w:t>
      </w:r>
    </w:p>
    <w:p>
      <w:pPr>
        <w:spacing w:before="240" w:after="240"/>
        <w:rPr>
          <w:lang w:val="zh-CN" w:eastAsia="zh-CN"/>
        </w:rPr>
      </w:pPr>
      <w:r>
        <w:rPr>
          <w:lang w:val="zh-CN" w:eastAsia="zh-CN"/>
        </w:rPr>
        <w:t>except PageNotAnInteger:</w:t>
      </w:r>
    </w:p>
    <w:p>
      <w:pPr>
        <w:spacing w:before="240" w:after="240"/>
        <w:rPr>
          <w:lang w:val="zh-CN" w:eastAsia="zh-CN"/>
        </w:rPr>
      </w:pPr>
      <w:r>
        <w:rPr>
          <w:lang w:val="zh-CN" w:eastAsia="zh-CN"/>
        </w:rPr>
        <w:t>page =1</w:t>
      </w:r>
    </w:p>
    <w:p>
      <w:pPr>
        <w:spacing w:before="240" w:after="240"/>
        <w:rPr>
          <w:lang w:val="zh-CN" w:eastAsia="zh-CN"/>
        </w:rPr>
      </w:pPr>
      <w:r>
        <w:rPr>
          <w:lang w:val="zh-CN" w:eastAsia="zh-CN"/>
        </w:rPr>
        <w:t>p = Paginator(all_courses,3, request=request)#5表示每一页的数量</w:t>
      </w:r>
      <w:r>
        <w:rPr>
          <w:lang w:val="zh-CN" w:eastAsia="zh-CN"/>
        </w:rPr>
        <w:br/>
      </w:r>
      <w:r>
        <w:rPr>
          <w:lang w:val="zh-CN" w:eastAsia="zh-CN"/>
        </w:rPr>
        <w:t>all_courses = p.page(page)</w:t>
      </w:r>
    </w:p>
    <w:p>
      <w:pPr>
        <w:spacing w:before="240" w:after="240"/>
        <w:rPr>
          <w:lang w:val="zh-CN" w:eastAsia="zh-CN"/>
        </w:rPr>
      </w:pPr>
      <w:r>
        <w:rPr>
          <w:lang w:val="zh-CN" w:eastAsia="zh-CN"/>
        </w:rPr>
        <w:t># banner_courses = Course.objects.filter(is_banner=True)</w:t>
      </w:r>
    </w:p>
    <w:p>
      <w:pPr>
        <w:spacing w:before="240" w:after="240"/>
        <w:rPr>
          <w:lang w:val="zh-CN" w:eastAsia="zh-CN"/>
        </w:rPr>
      </w:pPr>
      <w:r>
        <w:rPr>
          <w:lang w:val="zh-CN" w:eastAsia="zh-CN"/>
        </w:rPr>
        <w:t>return render(request,'mycourse-list.html',{</w:t>
      </w:r>
    </w:p>
    <w:p>
      <w:pPr>
        <w:spacing w:before="240" w:after="240"/>
        <w:rPr>
          <w:lang w:val="zh-CN" w:eastAsia="zh-CN"/>
        </w:rPr>
      </w:pPr>
      <w:r>
        <w:rPr>
          <w:lang w:val="zh-CN" w:eastAsia="zh-CN"/>
        </w:rPr>
        <w:t>#'all_banners': all_banners,</w:t>
      </w:r>
    </w:p>
    <w:p>
      <w:pPr>
        <w:spacing w:before="240" w:after="240"/>
        <w:rPr>
          <w:lang w:val="zh-CN" w:eastAsia="zh-CN"/>
        </w:rPr>
      </w:pPr>
      <w:r>
        <w:rPr>
          <w:lang w:val="zh-CN" w:eastAsia="zh-CN"/>
        </w:rPr>
        <w:t>'all_courses': all_courses,</w:t>
      </w:r>
    </w:p>
    <w:p>
      <w:pPr>
        <w:spacing w:before="240" w:after="240"/>
        <w:rPr>
          <w:lang w:val="zh-CN" w:eastAsia="zh-CN"/>
        </w:rPr>
      </w:pPr>
      <w:r>
        <w:rPr>
          <w:lang w:val="zh-CN" w:eastAsia="zh-CN"/>
        </w:rPr>
        <w:t>#'banner_courses': banner_courses,</w:t>
      </w:r>
    </w:p>
    <w:p>
      <w:pPr>
        <w:spacing w:before="240" w:after="240"/>
        <w:rPr>
          <w:lang w:val="zh-CN" w:eastAsia="zh-CN"/>
        </w:rPr>
      </w:pPr>
      <w:r>
        <w:rPr>
          <w:lang w:val="zh-CN" w:eastAsia="zh-CN"/>
        </w:rPr>
        <w:t>})</w:t>
      </w:r>
    </w:p>
    <w:p>
      <w:pPr>
        <w:spacing w:before="240" w:after="240"/>
        <w:rPr>
          <w:lang w:val="zh-CN" w:eastAsia="zh-CN"/>
        </w:rPr>
      </w:pPr>
      <w:r>
        <w:rPr>
          <w:lang w:val="zh-CN" w:eastAsia="zh-CN"/>
        </w:rPr>
        <w:t>class CourseDetailView(View):</w:t>
      </w:r>
    </w:p>
    <w:p>
      <w:pPr>
        <w:spacing w:before="240" w:after="240"/>
        <w:rPr>
          <w:lang w:val="zh-CN" w:eastAsia="zh-CN"/>
        </w:rPr>
      </w:pPr>
      <w:r>
        <w:rPr>
          <w:lang w:val="zh-CN" w:eastAsia="zh-CN"/>
        </w:rPr>
        <w:t>"""</w:t>
      </w:r>
    </w:p>
    <w:p>
      <w:pPr>
        <w:spacing w:before="240" w:after="240"/>
        <w:rPr>
          <w:lang w:val="zh-CN" w:eastAsia="zh-CN"/>
        </w:rPr>
      </w:pPr>
      <w:r>
        <w:rPr>
          <w:lang w:val="zh-CN" w:eastAsia="zh-CN"/>
        </w:rPr>
        <w:t>课程详情页</w:t>
      </w:r>
    </w:p>
    <w:p>
      <w:pPr>
        <w:spacing w:before="240" w:after="240"/>
        <w:rPr>
          <w:lang w:val="zh-CN" w:eastAsia="zh-CN"/>
        </w:rPr>
      </w:pPr>
      <w:r>
        <w:rPr>
          <w:lang w:val="zh-CN" w:eastAsia="zh-CN"/>
        </w:rPr>
        <w:t>"""</w:t>
      </w:r>
    </w:p>
    <w:p>
      <w:pPr>
        <w:spacing w:before="240" w:after="240"/>
        <w:rPr>
          <w:lang w:val="zh-CN" w:eastAsia="zh-CN"/>
        </w:rPr>
      </w:pPr>
      <w:r>
        <w:rPr>
          <w:lang w:val="zh-CN" w:eastAsia="zh-CN"/>
        </w:rPr>
        <w:t>def get(self, request, course_id):</w:t>
      </w:r>
    </w:p>
    <w:p>
      <w:pPr>
        <w:spacing w:before="240" w:after="240"/>
        <w:rPr>
          <w:lang w:val="zh-CN" w:eastAsia="zh-CN"/>
        </w:rPr>
      </w:pPr>
      <w:r>
        <w:rPr>
          <w:lang w:val="zh-CN" w:eastAsia="zh-CN"/>
        </w:rPr>
        <w:t>course = Course.objects.get(id=int(course_id))</w:t>
      </w:r>
    </w:p>
    <w:p>
      <w:pPr>
        <w:spacing w:before="240" w:after="240"/>
        <w:rPr>
          <w:lang w:val="zh-CN" w:eastAsia="zh-CN"/>
        </w:rPr>
      </w:pPr>
      <w:r>
        <w:rPr>
          <w:lang w:val="zh-CN" w:eastAsia="zh-CN"/>
        </w:rPr>
        <w:t>#增加课程点击报名数</w:t>
      </w:r>
    </w:p>
    <w:p>
      <w:pPr>
        <w:spacing w:before="240" w:after="240"/>
        <w:rPr>
          <w:lang w:val="zh-CN" w:eastAsia="zh-CN"/>
        </w:rPr>
      </w:pPr>
      <w:r>
        <w:rPr>
          <w:lang w:val="zh-CN" w:eastAsia="zh-CN"/>
        </w:rPr>
        <w:t>course.click_nums +=1</w:t>
      </w:r>
    </w:p>
    <w:p>
      <w:pPr>
        <w:spacing w:before="240" w:after="240"/>
        <w:rPr>
          <w:lang w:val="zh-CN" w:eastAsia="zh-CN"/>
        </w:rPr>
      </w:pPr>
      <w:r>
        <w:rPr>
          <w:lang w:val="zh-CN" w:eastAsia="zh-CN"/>
        </w:rPr>
        <w:t>course.save()</w:t>
      </w:r>
    </w:p>
    <w:p>
      <w:pPr>
        <w:spacing w:before="240" w:after="240"/>
        <w:rPr>
          <w:lang w:val="zh-CN" w:eastAsia="zh-CN"/>
        </w:rPr>
      </w:pPr>
      <w:r>
        <w:rPr>
          <w:lang w:val="zh-CN" w:eastAsia="zh-CN"/>
        </w:rPr>
        <w:t>#是否收藏课程</w:t>
      </w:r>
    </w:p>
    <w:p>
      <w:pPr>
        <w:spacing w:before="240" w:after="240"/>
        <w:rPr>
          <w:lang w:val="zh-CN" w:eastAsia="zh-CN"/>
        </w:rPr>
      </w:pPr>
      <w:r>
        <w:rPr>
          <w:lang w:val="zh-CN" w:eastAsia="zh-CN"/>
        </w:rPr>
        <w:t>has_fav_course = False</w:t>
      </w:r>
    </w:p>
    <w:p>
      <w:pPr>
        <w:spacing w:before="240" w:after="240"/>
        <w:rPr>
          <w:lang w:val="zh-CN" w:eastAsia="zh-CN"/>
        </w:rPr>
      </w:pPr>
      <w:r>
        <w:rPr>
          <w:lang w:val="zh-CN" w:eastAsia="zh-CN"/>
        </w:rPr>
        <w:t>#是否收藏机构</w:t>
      </w:r>
    </w:p>
    <w:p>
      <w:pPr>
        <w:spacing w:before="240" w:after="240"/>
        <w:rPr>
          <w:lang w:val="zh-CN" w:eastAsia="zh-CN"/>
        </w:rPr>
      </w:pPr>
      <w:r>
        <w:rPr>
          <w:lang w:val="zh-CN" w:eastAsia="zh-CN"/>
        </w:rPr>
        <w:t>has_fav_org = False</w:t>
      </w:r>
    </w:p>
    <w:p>
      <w:pPr>
        <w:spacing w:before="240" w:after="240"/>
        <w:rPr>
          <w:lang w:val="zh-CN" w:eastAsia="zh-CN"/>
        </w:rPr>
      </w:pPr>
      <w:r>
        <w:rPr>
          <w:lang w:val="zh-CN" w:eastAsia="zh-CN"/>
        </w:rPr>
        <w:t>#是否报名</w:t>
      </w:r>
    </w:p>
    <w:p>
      <w:pPr>
        <w:spacing w:before="240" w:after="240"/>
        <w:rPr>
          <w:lang w:val="zh-CN" w:eastAsia="zh-CN"/>
        </w:rPr>
      </w:pPr>
      <w:r>
        <w:rPr>
          <w:lang w:val="zh-CN" w:eastAsia="zh-CN"/>
        </w:rPr>
        <w:t>has_apply_name = False</w:t>
      </w:r>
    </w:p>
    <w:p>
      <w:pPr>
        <w:spacing w:before="240" w:after="240"/>
        <w:rPr>
          <w:lang w:val="zh-CN" w:eastAsia="zh-CN"/>
        </w:rPr>
      </w:pPr>
      <w:r>
        <w:rPr>
          <w:lang w:val="zh-CN" w:eastAsia="zh-CN"/>
        </w:rPr>
        <w:t>#如果用户登陆</w:t>
      </w:r>
    </w:p>
    <w:p>
      <w:pPr>
        <w:spacing w:before="240" w:after="240"/>
        <w:rPr>
          <w:lang w:val="zh-CN" w:eastAsia="zh-CN"/>
        </w:rPr>
      </w:pPr>
      <w:r>
        <w:rPr>
          <w:lang w:val="zh-CN" w:eastAsia="zh-CN"/>
        </w:rPr>
        <w:t>if request.user.is_authenticated():</w:t>
      </w:r>
    </w:p>
    <w:p>
      <w:pPr>
        <w:spacing w:before="240" w:after="240"/>
        <w:rPr>
          <w:lang w:val="zh-CN" w:eastAsia="zh-CN"/>
        </w:rPr>
      </w:pPr>
      <w:r>
        <w:rPr>
          <w:rStyle w:val="emsimilar"/>
          <w:lang w:val="zh-CN" w:eastAsia="zh-CN"/>
        </w:rPr>
        <w:t>if UserFavorite.objects.filter(user=request.user, fav_id=course.id, fav_type=1):</w:t>
      </w:r>
    </w:p>
    <w:p>
      <w:pPr>
        <w:spacing w:before="240" w:after="240"/>
        <w:rPr>
          <w:lang w:val="zh-CN" w:eastAsia="zh-CN"/>
        </w:rPr>
      </w:pPr>
      <w:r>
        <w:rPr>
          <w:lang w:val="zh-CN" w:eastAsia="zh-CN"/>
        </w:rPr>
        <w:t>has_fav_course = True</w:t>
      </w:r>
    </w:p>
    <w:p>
      <w:pPr>
        <w:spacing w:before="240" w:after="240"/>
        <w:rPr>
          <w:lang w:val="zh-CN" w:eastAsia="zh-CN"/>
        </w:rPr>
      </w:pPr>
      <w:r>
        <w:rPr>
          <w:rStyle w:val="emsimilar"/>
          <w:lang w:val="zh-CN" w:eastAsia="zh-CN"/>
        </w:rPr>
        <w:t>if UserFavorite.objects.filter(user=request.user, fav_id=course.course_org.id, fav_type=2):</w:t>
      </w:r>
    </w:p>
    <w:p>
      <w:pPr>
        <w:spacing w:before="240" w:after="240"/>
        <w:rPr>
          <w:lang w:val="zh-CN" w:eastAsia="zh-CN"/>
        </w:rPr>
      </w:pPr>
      <w:r>
        <w:rPr>
          <w:lang w:val="zh-CN" w:eastAsia="zh-CN"/>
        </w:rPr>
        <w:t>has_fav_org = True</w:t>
      </w:r>
    </w:p>
    <w:p>
      <w:pPr>
        <w:spacing w:before="240" w:after="240"/>
        <w:rPr>
          <w:lang w:val="zh-CN" w:eastAsia="zh-CN"/>
        </w:rPr>
      </w:pPr>
      <w:r>
        <w:rPr>
          <w:lang w:val="zh-CN" w:eastAsia="zh-CN"/>
        </w:rPr>
        <w:t>if UserApply.objects.filter(user=request.user, fav_id=course.id):</w:t>
      </w:r>
    </w:p>
    <w:p>
      <w:pPr>
        <w:spacing w:before="240" w:after="240"/>
        <w:rPr>
          <w:lang w:val="zh-CN" w:eastAsia="zh-CN"/>
        </w:rPr>
      </w:pPr>
      <w:r>
        <w:rPr>
          <w:lang w:val="zh-CN" w:eastAsia="zh-CN"/>
        </w:rPr>
        <w:t>has_apply_name = True</w:t>
      </w:r>
    </w:p>
    <w:p>
      <w:pPr>
        <w:spacing w:before="240" w:after="240"/>
        <w:rPr>
          <w:lang w:val="zh-CN" w:eastAsia="zh-CN"/>
        </w:rPr>
      </w:pPr>
      <w:r>
        <w:rPr>
          <w:lang w:val="zh-CN" w:eastAsia="zh-CN"/>
        </w:rPr>
        <w:t>tag = course.tag</w:t>
      </w:r>
    </w:p>
    <w:p>
      <w:pPr>
        <w:spacing w:before="240" w:after="240"/>
        <w:rPr>
          <w:lang w:val="zh-CN" w:eastAsia="zh-CN"/>
        </w:rPr>
      </w:pPr>
      <w:r>
        <w:rPr>
          <w:lang w:val="zh-CN" w:eastAsia="zh-CN"/>
        </w:rPr>
        <w:t>if tag:</w:t>
      </w:r>
    </w:p>
    <w:p>
      <w:pPr>
        <w:spacing w:before="240" w:after="240"/>
        <w:rPr>
          <w:lang w:val="zh-CN" w:eastAsia="zh-CN"/>
        </w:rPr>
      </w:pPr>
      <w:r>
        <w:rPr>
          <w:lang w:val="zh-CN" w:eastAsia="zh-CN"/>
        </w:rPr>
        <w:t>relate_courses = Course.objects.filter(tag=tag)[:1]</w:t>
      </w:r>
    </w:p>
    <w:p>
      <w:pPr>
        <w:spacing w:before="240" w:after="240"/>
        <w:rPr>
          <w:lang w:val="zh-CN" w:eastAsia="zh-CN"/>
        </w:rPr>
      </w:pPr>
      <w:r>
        <w:rPr>
          <w:lang w:val="zh-CN" w:eastAsia="zh-CN"/>
        </w:rPr>
        <w:t>else:</w:t>
      </w:r>
    </w:p>
    <w:p>
      <w:pPr>
        <w:spacing w:before="240" w:after="240"/>
        <w:rPr>
          <w:lang w:val="zh-CN" w:eastAsia="zh-CN"/>
        </w:rPr>
      </w:pPr>
      <w:r>
        <w:rPr>
          <w:lang w:val="zh-CN" w:eastAsia="zh-CN"/>
        </w:rPr>
        <w:t>relate_courses =[]</w:t>
      </w:r>
    </w:p>
    <w:p>
      <w:pPr>
        <w:spacing w:before="240" w:after="240"/>
        <w:rPr>
          <w:lang w:val="zh-CN" w:eastAsia="zh-CN"/>
        </w:rPr>
      </w:pPr>
      <w:r>
        <w:rPr>
          <w:lang w:val="zh-CN" w:eastAsia="zh-CN"/>
        </w:rPr>
        <w:t>return render(request,"course-detail.html",{</w:t>
      </w:r>
    </w:p>
    <w:p>
      <w:pPr>
        <w:spacing w:before="240" w:after="240"/>
        <w:rPr>
          <w:lang w:val="zh-CN" w:eastAsia="zh-CN"/>
        </w:rPr>
      </w:pPr>
      <w:r>
        <w:rPr>
          <w:lang w:val="zh-CN" w:eastAsia="zh-CN"/>
        </w:rPr>
        <w:t>'course': course,</w:t>
      </w:r>
    </w:p>
    <w:p>
      <w:pPr>
        <w:spacing w:before="240" w:after="240"/>
        <w:rPr>
          <w:lang w:val="zh-CN" w:eastAsia="zh-CN"/>
        </w:rPr>
      </w:pPr>
      <w:r>
        <w:rPr>
          <w:lang w:val="zh-CN" w:eastAsia="zh-CN"/>
        </w:rPr>
        <w:t>'relate_courses': relate_courses,</w:t>
      </w:r>
    </w:p>
    <w:p>
      <w:pPr>
        <w:spacing w:before="240" w:after="240"/>
        <w:rPr>
          <w:lang w:val="zh-CN" w:eastAsia="zh-CN"/>
        </w:rPr>
      </w:pPr>
      <w:r>
        <w:rPr>
          <w:lang w:val="zh-CN" w:eastAsia="zh-CN"/>
        </w:rPr>
        <w:t>'has_fav_course': has_fav_course,</w:t>
      </w:r>
    </w:p>
    <w:p>
      <w:pPr>
        <w:spacing w:before="240" w:after="240"/>
        <w:rPr>
          <w:lang w:val="zh-CN" w:eastAsia="zh-CN"/>
        </w:rPr>
      </w:pPr>
      <w:r>
        <w:rPr>
          <w:lang w:val="zh-CN" w:eastAsia="zh-CN"/>
        </w:rPr>
        <w:t>'has_fav_org': has_fav_org,</w:t>
      </w:r>
    </w:p>
    <w:p>
      <w:pPr>
        <w:spacing w:before="240" w:after="240"/>
        <w:rPr>
          <w:lang w:val="zh-CN" w:eastAsia="zh-CN"/>
        </w:rPr>
      </w:pPr>
      <w:r>
        <w:rPr>
          <w:lang w:val="zh-CN" w:eastAsia="zh-CN"/>
        </w:rPr>
        <w:t>'has_apply_name': has_apply_name</w:t>
      </w:r>
    </w:p>
    <w:p>
      <w:pPr>
        <w:spacing w:before="240" w:after="240"/>
        <w:rPr>
          <w:lang w:val="zh-CN" w:eastAsia="zh-CN"/>
        </w:rPr>
      </w:pPr>
      <w:r>
        <w:rPr>
          <w:lang w:val="zh-CN" w:eastAsia="zh-CN"/>
        </w:rPr>
        <w:t>})</w:t>
      </w:r>
    </w:p>
    <w:p>
      <w:pPr>
        <w:spacing w:before="240" w:after="240"/>
        <w:rPr>
          <w:lang w:val="zh-CN" w:eastAsia="zh-CN"/>
        </w:rPr>
      </w:pPr>
      <w:r>
        <w:rPr>
          <w:lang w:val="zh-CN" w:eastAsia="zh-CN"/>
        </w:rPr>
        <w:t>class MyCourseDetailView(View):</w:t>
      </w:r>
    </w:p>
    <w:p>
      <w:pPr>
        <w:spacing w:before="240" w:after="240"/>
        <w:rPr>
          <w:lang w:val="zh-CN" w:eastAsia="zh-CN"/>
        </w:rPr>
      </w:pPr>
      <w:r>
        <w:rPr>
          <w:lang w:val="zh-CN" w:eastAsia="zh-CN"/>
        </w:rPr>
        <w:t>def get(self, request, course_id):</w:t>
      </w:r>
    </w:p>
    <w:p>
      <w:pPr>
        <w:spacing w:before="240" w:after="240"/>
        <w:rPr>
          <w:lang w:val="zh-CN" w:eastAsia="zh-CN"/>
        </w:rPr>
      </w:pPr>
      <w:r>
        <w:rPr>
          <w:lang w:val="zh-CN" w:eastAsia="zh-CN"/>
        </w:rPr>
        <w:t>course = Course.objects.get(id=int(course_id))</w:t>
      </w:r>
    </w:p>
    <w:p>
      <w:pPr>
        <w:spacing w:before="240" w:after="240"/>
        <w:rPr>
          <w:lang w:val="zh-CN" w:eastAsia="zh-CN"/>
        </w:rPr>
      </w:pPr>
      <w:r>
        <w:rPr>
          <w:lang w:val="zh-CN" w:eastAsia="zh-CN"/>
        </w:rPr>
        <w:t>return render(request,"mycourse-detail.html",{</w:t>
      </w:r>
    </w:p>
    <w:p>
      <w:pPr>
        <w:spacing w:before="240" w:after="240"/>
        <w:rPr>
          <w:lang w:val="zh-CN" w:eastAsia="zh-CN"/>
        </w:rPr>
      </w:pPr>
      <w:r>
        <w:rPr>
          <w:lang w:val="zh-CN" w:eastAsia="zh-CN"/>
        </w:rPr>
        <w:t>'course': course,</w:t>
      </w:r>
    </w:p>
    <w:p>
      <w:pPr>
        <w:spacing w:before="240" w:after="240"/>
        <w:rPr>
          <w:lang w:val="zh-CN" w:eastAsia="zh-CN"/>
        </w:rPr>
      </w:pPr>
      <w:r>
        <w:rPr>
          <w:lang w:val="zh-CN" w:eastAsia="zh-CN"/>
        </w:rPr>
        <w:t>})</w:t>
      </w:r>
    </w:p>
    <w:p>
      <w:pPr>
        <w:spacing w:before="240" w:after="240"/>
        <w:rPr>
          <w:lang w:val="zh-CN" w:eastAsia="zh-CN"/>
        </w:rPr>
      </w:pPr>
      <w:r>
        <w:rPr>
          <w:lang w:val="zh-CN" w:eastAsia="zh-CN"/>
        </w:rPr>
        <w:t>class CourseInfoView(LoginRequiredMixin, View):</w:t>
      </w:r>
    </w:p>
    <w:p>
      <w:pPr>
        <w:spacing w:before="240" w:after="240"/>
        <w:rPr>
          <w:lang w:val="zh-CN" w:eastAsia="zh-CN"/>
        </w:rPr>
      </w:pPr>
      <w:r>
        <w:rPr>
          <w:lang w:val="zh-CN" w:eastAsia="zh-CN"/>
        </w:rPr>
        <w:t>"""</w:t>
      </w:r>
    </w:p>
    <w:p>
      <w:pPr>
        <w:spacing w:before="240" w:after="240"/>
        <w:rPr>
          <w:lang w:val="zh-CN" w:eastAsia="zh-CN"/>
        </w:rPr>
      </w:pPr>
      <w:r>
        <w:rPr>
          <w:lang w:val="zh-CN" w:eastAsia="zh-CN"/>
        </w:rPr>
        <w:t>课程章节信息</w:t>
      </w:r>
    </w:p>
    <w:p>
      <w:pPr>
        <w:spacing w:before="240" w:after="240"/>
        <w:rPr>
          <w:lang w:val="zh-CN" w:eastAsia="zh-CN"/>
        </w:rPr>
      </w:pPr>
      <w:r>
        <w:rPr>
          <w:lang w:val="zh-CN" w:eastAsia="zh-CN"/>
        </w:rPr>
        <w:t>"""</w:t>
      </w:r>
    </w:p>
    <w:p>
      <w:pPr>
        <w:spacing w:before="240" w:after="240"/>
        <w:rPr>
          <w:lang w:val="zh-CN" w:eastAsia="zh-CN"/>
        </w:rPr>
      </w:pPr>
      <w:r>
        <w:rPr>
          <w:lang w:val="zh-CN" w:eastAsia="zh-CN"/>
        </w:rPr>
        <w:t>def get(self, request, course_id):</w:t>
      </w:r>
    </w:p>
    <w:p>
      <w:pPr>
        <w:spacing w:before="240" w:after="240"/>
        <w:rPr>
          <w:lang w:val="zh-CN" w:eastAsia="zh-CN"/>
        </w:rPr>
      </w:pPr>
      <w:r>
        <w:rPr>
          <w:lang w:val="zh-CN" w:eastAsia="zh-CN"/>
        </w:rPr>
        <w:t>course = Course.objects.get(id=int(course_id))</w:t>
      </w:r>
    </w:p>
    <w:p>
      <w:pPr>
        <w:spacing w:before="240" w:after="240"/>
        <w:rPr>
          <w:lang w:val="zh-CN" w:eastAsia="zh-CN"/>
        </w:rPr>
      </w:pPr>
      <w:r>
        <w:rPr>
          <w:lang w:val="zh-CN" w:eastAsia="zh-CN"/>
        </w:rPr>
        <w:t>course.students +=1</w:t>
      </w:r>
    </w:p>
    <w:p>
      <w:pPr>
        <w:spacing w:before="240" w:after="240"/>
        <w:rPr>
          <w:lang w:val="zh-CN" w:eastAsia="zh-CN"/>
        </w:rPr>
      </w:pPr>
      <w:r>
        <w:rPr>
          <w:lang w:val="zh-CN" w:eastAsia="zh-CN"/>
        </w:rPr>
        <w:t>course.save()</w:t>
      </w:r>
    </w:p>
    <w:p>
      <w:pPr>
        <w:spacing w:before="240" w:after="240"/>
        <w:rPr>
          <w:lang w:val="zh-CN" w:eastAsia="zh-CN"/>
        </w:rPr>
      </w:pPr>
      <w:r>
        <w:rPr>
          <w:lang w:val="zh-CN" w:eastAsia="zh-CN"/>
        </w:rPr>
        <w:t>#查询用户是否已经关联了该课程</w:t>
      </w:r>
    </w:p>
    <w:p>
      <w:pPr>
        <w:spacing w:before="240" w:after="240"/>
        <w:rPr>
          <w:lang w:val="zh-CN" w:eastAsia="zh-CN"/>
        </w:rPr>
      </w:pPr>
      <w:r>
        <w:rPr>
          <w:rStyle w:val="emsimilar"/>
          <w:lang w:val="zh-CN" w:eastAsia="zh-CN"/>
        </w:rPr>
        <w:t>user_courses = UserCourse.objects.filter(user=request.user, course=course)</w:t>
      </w:r>
    </w:p>
    <w:p>
      <w:pPr>
        <w:spacing w:before="240" w:after="240"/>
        <w:rPr>
          <w:lang w:val="zh-CN" w:eastAsia="zh-CN"/>
        </w:rPr>
      </w:pPr>
      <w:r>
        <w:rPr>
          <w:lang w:val="zh-CN" w:eastAsia="zh-CN"/>
        </w:rPr>
        <w:t>if not user_courses:</w:t>
      </w:r>
    </w:p>
    <w:p>
      <w:pPr>
        <w:spacing w:before="240" w:after="240"/>
        <w:rPr>
          <w:lang w:val="zh-CN" w:eastAsia="zh-CN"/>
        </w:rPr>
      </w:pPr>
      <w:r>
        <w:rPr>
          <w:lang w:val="zh-CN" w:eastAsia="zh-CN"/>
        </w:rPr>
        <w:t>user_course = UserCourse(user=request.user, course=course)</w:t>
      </w:r>
    </w:p>
    <w:p>
      <w:pPr>
        <w:spacing w:before="240" w:after="240"/>
        <w:rPr>
          <w:lang w:val="zh-CN" w:eastAsia="zh-CN"/>
        </w:rPr>
      </w:pPr>
      <w:r>
        <w:rPr>
          <w:lang w:val="zh-CN" w:eastAsia="zh-CN"/>
        </w:rPr>
        <w:t>user_course.save()</w:t>
      </w:r>
    </w:p>
    <w:p>
      <w:pPr>
        <w:spacing w:before="240" w:after="240"/>
        <w:rPr>
          <w:lang w:val="zh-CN" w:eastAsia="zh-CN"/>
        </w:rPr>
      </w:pPr>
      <w:r>
        <w:rPr>
          <w:lang w:val="zh-CN" w:eastAsia="zh-CN"/>
        </w:rPr>
        <w:t>user_cousers = UserCourse.objects.filter(course=course)</w:t>
      </w:r>
    </w:p>
    <w:p>
      <w:pPr>
        <w:spacing w:before="240" w:after="240"/>
        <w:rPr>
          <w:lang w:val="zh-CN" w:eastAsia="zh-CN"/>
        </w:rPr>
      </w:pPr>
      <w:r>
        <w:rPr>
          <w:rStyle w:val="emsimilar"/>
          <w:lang w:val="zh-CN" w:eastAsia="zh-CN"/>
        </w:rPr>
        <w:t>user_ids =[user_couser.user.id for user_couser in user_cousers]</w:t>
      </w:r>
    </w:p>
    <w:p>
      <w:pPr>
        <w:spacing w:before="240" w:after="240"/>
        <w:rPr>
          <w:lang w:val="zh-CN" w:eastAsia="zh-CN"/>
        </w:rPr>
      </w:pPr>
      <w:r>
        <w:rPr>
          <w:lang w:val="zh-CN" w:eastAsia="zh-CN"/>
        </w:rPr>
        <w:t>all_user_courses = UserCourse.objects.filter(user_id__in=user_ids)</w:t>
      </w:r>
    </w:p>
    <w:p>
      <w:pPr>
        <w:spacing w:before="240" w:after="240"/>
        <w:rPr>
          <w:lang w:val="zh-CN" w:eastAsia="zh-CN"/>
        </w:rPr>
      </w:pPr>
      <w:r>
        <w:rPr>
          <w:lang w:val="zh-CN" w:eastAsia="zh-CN"/>
        </w:rPr>
        <w:t>#取出所有课程id</w:t>
      </w:r>
    </w:p>
    <w:p>
      <w:pPr>
        <w:spacing w:before="240" w:after="240"/>
        <w:rPr>
          <w:lang w:val="zh-CN" w:eastAsia="zh-CN"/>
        </w:rPr>
      </w:pPr>
      <w:r>
        <w:rPr>
          <w:lang w:val="zh-CN" w:eastAsia="zh-CN"/>
        </w:rPr>
        <w:t>course_ids =[user_couser.course.id for user_couser in all_user_courses]</w:t>
      </w:r>
    </w:p>
    <w:p>
      <w:pPr>
        <w:spacing w:before="240" w:after="240"/>
        <w:rPr>
          <w:lang w:val="zh-CN" w:eastAsia="zh-CN"/>
        </w:rPr>
      </w:pPr>
      <w:r>
        <w:rPr>
          <w:lang w:val="zh-CN" w:eastAsia="zh-CN"/>
        </w:rPr>
        <w:t>#获取该用户学过的其他所有课程</w:t>
      </w:r>
    </w:p>
    <w:p>
      <w:pPr>
        <w:spacing w:before="240" w:after="240"/>
        <w:rPr>
          <w:lang w:val="zh-CN" w:eastAsia="zh-CN"/>
        </w:rPr>
      </w:pPr>
      <w:r>
        <w:rPr>
          <w:lang w:val="zh-CN" w:eastAsia="zh-CN"/>
        </w:rPr>
        <w:t>relate_courses = Course.objects.filter(id__in=course_ids).order_by("-click_nums")[:5]</w:t>
      </w:r>
    </w:p>
    <w:p>
      <w:pPr>
        <w:spacing w:before="240" w:after="240"/>
        <w:rPr>
          <w:lang w:val="zh-CN" w:eastAsia="zh-CN"/>
        </w:rPr>
      </w:pPr>
      <w:r>
        <w:rPr>
          <w:lang w:val="zh-CN" w:eastAsia="zh-CN"/>
        </w:rPr>
        <w:t>all_resources = CourseResourse.objects.filter(course=course)</w:t>
      </w:r>
    </w:p>
    <w:p>
      <w:pPr>
        <w:spacing w:before="240" w:after="240"/>
        <w:rPr>
          <w:lang w:val="zh-CN" w:eastAsia="zh-CN"/>
        </w:rPr>
      </w:pPr>
      <w:r>
        <w:rPr>
          <w:lang w:val="zh-CN" w:eastAsia="zh-CN"/>
        </w:rPr>
        <w:t>return render(request,"course-video.html",{</w:t>
      </w:r>
    </w:p>
    <w:p>
      <w:pPr>
        <w:spacing w:before="240" w:after="240"/>
        <w:rPr>
          <w:lang w:val="zh-CN" w:eastAsia="zh-CN"/>
        </w:rPr>
      </w:pPr>
      <w:r>
        <w:rPr>
          <w:lang w:val="zh-CN" w:eastAsia="zh-CN"/>
        </w:rPr>
        <w:t>'course': course,</w:t>
      </w:r>
    </w:p>
    <w:p>
      <w:pPr>
        <w:spacing w:before="240" w:after="240"/>
        <w:rPr>
          <w:lang w:val="zh-CN" w:eastAsia="zh-CN"/>
        </w:rPr>
      </w:pPr>
      <w:r>
        <w:rPr>
          <w:lang w:val="zh-CN" w:eastAsia="zh-CN"/>
        </w:rPr>
        <w:t>'course_resources': all_resources,</w:t>
      </w:r>
    </w:p>
    <w:p>
      <w:pPr>
        <w:spacing w:before="240" w:after="240"/>
        <w:rPr>
          <w:lang w:val="zh-CN" w:eastAsia="zh-CN"/>
        </w:rPr>
      </w:pPr>
      <w:r>
        <w:rPr>
          <w:lang w:val="zh-CN" w:eastAsia="zh-CN"/>
        </w:rPr>
        <w:t>'relate_courses': relate_courses</w:t>
      </w:r>
    </w:p>
    <w:p>
      <w:pPr>
        <w:spacing w:before="240" w:after="240"/>
        <w:rPr>
          <w:lang w:val="zh-CN" w:eastAsia="zh-CN"/>
        </w:rPr>
      </w:pPr>
      <w:r>
        <w:rPr>
          <w:lang w:val="zh-CN" w:eastAsia="zh-CN"/>
        </w:rPr>
        <w:t>})</w:t>
      </w:r>
    </w:p>
    <w:p>
      <w:pPr>
        <w:spacing w:before="240" w:after="240"/>
        <w:rPr>
          <w:lang w:val="zh-CN" w:eastAsia="zh-CN"/>
        </w:rPr>
      </w:pPr>
      <w:r>
        <w:rPr>
          <w:lang w:val="zh-CN" w:eastAsia="zh-CN"/>
        </w:rPr>
        <w:t>class CommentsView(LoginRequiredMixin, View):</w:t>
      </w:r>
    </w:p>
    <w:p>
      <w:pPr>
        <w:spacing w:before="240" w:after="240"/>
        <w:rPr>
          <w:lang w:val="zh-CN" w:eastAsia="zh-CN"/>
        </w:rPr>
      </w:pPr>
      <w:r>
        <w:rPr>
          <w:lang w:val="zh-CN" w:eastAsia="zh-CN"/>
        </w:rPr>
        <w:t>"""</w:t>
      </w:r>
    </w:p>
    <w:p>
      <w:pPr>
        <w:spacing w:before="240" w:after="240"/>
        <w:rPr>
          <w:lang w:val="zh-CN" w:eastAsia="zh-CN"/>
        </w:rPr>
      </w:pPr>
      <w:r>
        <w:rPr>
          <w:lang w:val="zh-CN" w:eastAsia="zh-CN"/>
        </w:rPr>
        <w:t>课程评论信息</w:t>
      </w:r>
    </w:p>
    <w:p>
      <w:pPr>
        <w:spacing w:before="240" w:after="240"/>
        <w:rPr>
          <w:lang w:val="zh-CN" w:eastAsia="zh-CN"/>
        </w:rPr>
      </w:pPr>
      <w:r>
        <w:rPr>
          <w:lang w:val="zh-CN" w:eastAsia="zh-CN"/>
        </w:rPr>
        <w:t>"""</w:t>
      </w:r>
    </w:p>
    <w:p>
      <w:pPr>
        <w:spacing w:before="240" w:after="240"/>
        <w:rPr>
          <w:lang w:val="zh-CN" w:eastAsia="zh-CN"/>
        </w:rPr>
      </w:pPr>
      <w:r>
        <w:rPr>
          <w:lang w:val="zh-CN" w:eastAsia="zh-CN"/>
        </w:rPr>
        <w:t>def get(self, request, course_id):</w:t>
      </w:r>
    </w:p>
    <w:p>
      <w:pPr>
        <w:spacing w:before="240" w:after="240"/>
        <w:rPr>
          <w:lang w:val="zh-CN" w:eastAsia="zh-CN"/>
        </w:rPr>
      </w:pPr>
      <w:r>
        <w:rPr>
          <w:lang w:val="zh-CN" w:eastAsia="zh-CN"/>
        </w:rPr>
        <w:t>course = Course.objects.get(id=int(course_id))</w:t>
      </w:r>
    </w:p>
    <w:p>
      <w:pPr>
        <w:spacing w:before="240" w:after="240"/>
        <w:rPr>
          <w:lang w:val="zh-CN" w:eastAsia="zh-CN"/>
        </w:rPr>
      </w:pPr>
      <w:r>
        <w:rPr>
          <w:lang w:val="zh-CN" w:eastAsia="zh-CN"/>
        </w:rPr>
        <w:t>all_resources = CourseResourse.objects.filter(course=course)</w:t>
      </w:r>
    </w:p>
    <w:p>
      <w:pPr>
        <w:spacing w:before="240" w:after="240"/>
        <w:rPr>
          <w:lang w:val="zh-CN" w:eastAsia="zh-CN"/>
        </w:rPr>
      </w:pPr>
      <w:r>
        <w:rPr>
          <w:lang w:val="zh-CN" w:eastAsia="zh-CN"/>
        </w:rPr>
        <w:t>all_comments = CourseComments.objects.filter(course=course).order_by("-id")</w:t>
      </w:r>
    </w:p>
    <w:p>
      <w:pPr>
        <w:spacing w:before="240" w:after="240"/>
        <w:rPr>
          <w:lang w:val="zh-CN" w:eastAsia="zh-CN"/>
        </w:rPr>
      </w:pPr>
      <w:r>
        <w:rPr>
          <w:lang w:val="zh-CN" w:eastAsia="zh-CN"/>
        </w:rPr>
        <w:t>return render(request,"course-comment.html",{</w:t>
      </w:r>
    </w:p>
    <w:p>
      <w:pPr>
        <w:spacing w:before="240" w:after="240"/>
        <w:rPr>
          <w:lang w:val="zh-CN" w:eastAsia="zh-CN"/>
        </w:rPr>
      </w:pPr>
      <w:r>
        <w:rPr>
          <w:lang w:val="zh-CN" w:eastAsia="zh-CN"/>
        </w:rPr>
        <w:t>'course': course,</w:t>
      </w:r>
    </w:p>
    <w:p>
      <w:pPr>
        <w:spacing w:before="240" w:after="240"/>
        <w:rPr>
          <w:lang w:val="zh-CN" w:eastAsia="zh-CN"/>
        </w:rPr>
      </w:pPr>
      <w:r>
        <w:rPr>
          <w:lang w:val="zh-CN" w:eastAsia="zh-CN"/>
        </w:rPr>
        <w:t>'course_resources': all_resources,</w:t>
      </w:r>
    </w:p>
    <w:p>
      <w:pPr>
        <w:spacing w:before="240" w:after="240"/>
        <w:rPr>
          <w:lang w:val="zh-CN" w:eastAsia="zh-CN"/>
        </w:rPr>
      </w:pPr>
      <w:r>
        <w:rPr>
          <w:lang w:val="zh-CN" w:eastAsia="zh-CN"/>
        </w:rPr>
        <w:t>'all_comments': all_comments,</w:t>
      </w:r>
    </w:p>
    <w:p>
      <w:pPr>
        <w:spacing w:before="240" w:after="240"/>
        <w:rPr>
          <w:lang w:val="zh-CN" w:eastAsia="zh-CN"/>
        </w:rPr>
      </w:pPr>
      <w:r>
        <w:rPr>
          <w:lang w:val="zh-CN" w:eastAsia="zh-CN"/>
        </w:rPr>
        <w:t>})</w:t>
      </w:r>
    </w:p>
    <w:p>
      <w:pPr>
        <w:spacing w:before="240" w:after="240"/>
        <w:rPr>
          <w:lang w:val="zh-CN" w:eastAsia="zh-CN"/>
        </w:rPr>
      </w:pPr>
      <w:r>
        <w:rPr>
          <w:lang w:val="zh-CN" w:eastAsia="zh-CN"/>
        </w:rPr>
        <w:t>class AddCommentsView(View):</w:t>
      </w:r>
    </w:p>
    <w:p>
      <w:pPr>
        <w:spacing w:before="240" w:after="240"/>
        <w:rPr>
          <w:lang w:val="zh-CN" w:eastAsia="zh-CN"/>
        </w:rPr>
      </w:pPr>
      <w:r>
        <w:rPr>
          <w:lang w:val="zh-CN" w:eastAsia="zh-CN"/>
        </w:rPr>
        <w:t>#用户添加课程评论</w:t>
      </w:r>
    </w:p>
    <w:p>
      <w:pPr>
        <w:spacing w:before="240" w:after="240"/>
        <w:rPr>
          <w:lang w:val="zh-CN" w:eastAsia="zh-CN"/>
        </w:rPr>
      </w:pPr>
      <w:r>
        <w:rPr>
          <w:lang w:val="zh-CN" w:eastAsia="zh-CN"/>
        </w:rPr>
        <w:t>def post(self, request):</w:t>
      </w:r>
    </w:p>
    <w:p>
      <w:pPr>
        <w:spacing w:before="240" w:after="240"/>
        <w:rPr>
          <w:lang w:val="zh-CN" w:eastAsia="zh-CN"/>
        </w:rPr>
      </w:pPr>
      <w:r>
        <w:rPr>
          <w:rStyle w:val="emsimilar"/>
          <w:lang w:val="zh-CN" w:eastAsia="zh-CN"/>
        </w:rPr>
        <w:t>if not request.user.is_authenticated():#判断用户是否登陆</w:t>
      </w:r>
      <w:r>
        <w:rPr>
          <w:rStyle w:val="emsimilar"/>
          <w:lang w:val="zh-CN" w:eastAsia="zh-CN"/>
        </w:rPr>
        <w:br/>
      </w:r>
      <w:r>
        <w:rPr>
          <w:rStyle w:val="emsimilar"/>
          <w:lang w:val="zh-CN" w:eastAsia="zh-CN"/>
        </w:rPr>
        <w:t>#判断用户登陆状态</w:t>
      </w:r>
    </w:p>
    <w:p>
      <w:pPr>
        <w:spacing w:before="240" w:after="240"/>
        <w:rPr>
          <w:lang w:val="zh-CN" w:eastAsia="zh-CN"/>
        </w:rPr>
      </w:pPr>
      <w:r>
        <w:rPr>
          <w:lang w:val="zh-CN" w:eastAsia="zh-CN"/>
        </w:rPr>
        <w:t>return HttpResponse("{'status':'fail','msg':'用户未登录'}",</w:t>
      </w:r>
    </w:p>
    <w:p>
      <w:pPr>
        <w:spacing w:before="240" w:after="240"/>
        <w:rPr>
          <w:lang w:val="zh-CN" w:eastAsia="zh-CN"/>
        </w:rPr>
      </w:pPr>
      <w:r>
        <w:rPr>
          <w:lang w:val="zh-CN" w:eastAsia="zh-CN"/>
        </w:rPr>
        <w:t>content_type='application/json')</w:t>
      </w:r>
    </w:p>
    <w:p>
      <w:pPr>
        <w:spacing w:before="240" w:after="240"/>
        <w:rPr>
          <w:lang w:val="zh-CN" w:eastAsia="zh-CN"/>
        </w:rPr>
      </w:pPr>
      <w:r>
        <w:rPr>
          <w:lang w:val="zh-CN" w:eastAsia="zh-CN"/>
        </w:rPr>
        <w:t>#获取用户输入的课程id和对该课程的评论</w:t>
      </w:r>
    </w:p>
    <w:p>
      <w:pPr>
        <w:spacing w:before="240" w:after="240"/>
        <w:rPr>
          <w:lang w:val="zh-CN" w:eastAsia="zh-CN"/>
        </w:rPr>
      </w:pPr>
      <w:r>
        <w:rPr>
          <w:lang w:val="zh-CN" w:eastAsia="zh-CN"/>
        </w:rPr>
        <w:t>course_id = request.POST.get("course_id",0)</w:t>
      </w:r>
    </w:p>
    <w:p>
      <w:pPr>
        <w:spacing w:before="240" w:after="240"/>
        <w:rPr>
          <w:lang w:val="zh-CN" w:eastAsia="zh-CN"/>
        </w:rPr>
      </w:pPr>
      <w:r>
        <w:rPr>
          <w:lang w:val="zh-CN" w:eastAsia="zh-CN"/>
        </w:rPr>
        <w:t>comments = request.POST.get("comments","")</w:t>
      </w:r>
    </w:p>
    <w:p>
      <w:pPr>
        <w:spacing w:before="240" w:after="240"/>
        <w:rPr>
          <w:lang w:val="zh-CN" w:eastAsia="zh-CN"/>
        </w:rPr>
      </w:pPr>
      <w:r>
        <w:rPr>
          <w:lang w:val="zh-CN" w:eastAsia="zh-CN"/>
        </w:rPr>
        <w:t>if course_id &gt;0 and comments:</w:t>
      </w:r>
    </w:p>
    <w:p>
      <w:pPr>
        <w:spacing w:before="240" w:after="240"/>
        <w:rPr>
          <w:lang w:val="zh-CN" w:eastAsia="zh-CN"/>
        </w:rPr>
      </w:pPr>
      <w:r>
        <w:rPr>
          <w:lang w:val="zh-CN" w:eastAsia="zh-CN"/>
        </w:rPr>
        <w:t>#创建课程评论的实例</w:t>
      </w:r>
    </w:p>
    <w:p>
      <w:pPr>
        <w:spacing w:before="240" w:after="240"/>
        <w:rPr>
          <w:lang w:val="zh-CN" w:eastAsia="zh-CN"/>
        </w:rPr>
      </w:pPr>
      <w:r>
        <w:rPr>
          <w:lang w:val="zh-CN" w:eastAsia="zh-CN"/>
        </w:rPr>
        <w:t>course_comments = CourseComments()</w:t>
      </w:r>
    </w:p>
    <w:p>
      <w:pPr>
        <w:spacing w:before="240" w:after="240"/>
        <w:rPr>
          <w:lang w:val="zh-CN" w:eastAsia="zh-CN"/>
        </w:rPr>
      </w:pPr>
      <w:r>
        <w:rPr>
          <w:lang w:val="zh-CN" w:eastAsia="zh-CN"/>
        </w:rPr>
        <w:t>#获取用户评论的课程id</w:t>
      </w:r>
    </w:p>
    <w:p>
      <w:pPr>
        <w:spacing w:before="240" w:after="240"/>
        <w:rPr>
          <w:lang w:val="zh-CN" w:eastAsia="zh-CN"/>
        </w:rPr>
      </w:pPr>
      <w:r>
        <w:rPr>
          <w:lang w:val="zh-CN" w:eastAsia="zh-CN"/>
        </w:rPr>
        <w:t>course = Course.objects.get(id=int(course_id))</w:t>
      </w:r>
    </w:p>
    <w:p>
      <w:pPr>
        <w:spacing w:before="240" w:after="240"/>
        <w:rPr>
          <w:lang w:val="zh-CN" w:eastAsia="zh-CN"/>
        </w:rPr>
      </w:pPr>
      <w:r>
        <w:rPr>
          <w:lang w:val="zh-CN" w:eastAsia="zh-CN"/>
        </w:rPr>
        <w:t>course_comments.course = course</w:t>
      </w:r>
    </w:p>
    <w:p>
      <w:pPr>
        <w:spacing w:before="240" w:after="240"/>
        <w:rPr>
          <w:lang w:val="zh-CN" w:eastAsia="zh-CN"/>
        </w:rPr>
      </w:pPr>
      <w:r>
        <w:rPr>
          <w:lang w:val="zh-CN" w:eastAsia="zh-CN"/>
        </w:rPr>
        <w:t>course_comments.comments = comments</w:t>
      </w:r>
    </w:p>
    <w:p>
      <w:pPr>
        <w:spacing w:before="240" w:after="240"/>
        <w:rPr>
          <w:lang w:val="zh-CN" w:eastAsia="zh-CN"/>
        </w:rPr>
      </w:pPr>
      <w:r>
        <w:rPr>
          <w:lang w:val="zh-CN" w:eastAsia="zh-CN"/>
        </w:rPr>
        <w:t>course_comments.user = request.user</w:t>
      </w:r>
    </w:p>
    <w:p>
      <w:pPr>
        <w:spacing w:before="240" w:after="240"/>
        <w:rPr>
          <w:lang w:val="zh-CN" w:eastAsia="zh-CN"/>
        </w:rPr>
      </w:pPr>
      <w:r>
        <w:rPr>
          <w:lang w:val="zh-CN" w:eastAsia="zh-CN"/>
        </w:rPr>
        <w:t>course_comments.save()</w:t>
      </w:r>
    </w:p>
    <w:p>
      <w:pPr>
        <w:spacing w:before="240" w:after="240"/>
        <w:rPr>
          <w:lang w:val="zh-CN" w:eastAsia="zh-CN"/>
        </w:rPr>
      </w:pPr>
      <w:r>
        <w:rPr>
          <w:lang w:val="zh-CN" w:eastAsia="zh-CN"/>
        </w:rPr>
        <w:t>return HttpResponse("{'status':'success','msg':'添加成功'}",</w:t>
      </w:r>
    </w:p>
    <w:p>
      <w:pPr>
        <w:spacing w:before="240" w:after="240"/>
        <w:rPr>
          <w:lang w:val="zh-CN" w:eastAsia="zh-CN"/>
        </w:rPr>
      </w:pPr>
      <w:r>
        <w:rPr>
          <w:lang w:val="zh-CN" w:eastAsia="zh-CN"/>
        </w:rPr>
        <w:t>content_type='application/json')</w:t>
      </w:r>
    </w:p>
    <w:p>
      <w:pPr>
        <w:spacing w:before="240" w:after="240"/>
        <w:rPr>
          <w:lang w:val="zh-CN" w:eastAsia="zh-CN"/>
        </w:rPr>
      </w:pPr>
      <w:r>
        <w:rPr>
          <w:lang w:val="zh-CN" w:eastAsia="zh-CN"/>
        </w:rPr>
        <w:t>else:</w:t>
      </w:r>
    </w:p>
    <w:p>
      <w:pPr>
        <w:spacing w:before="240" w:after="240"/>
        <w:rPr>
          <w:lang w:val="zh-CN" w:eastAsia="zh-CN"/>
        </w:rPr>
      </w:pPr>
      <w:r>
        <w:rPr>
          <w:lang w:val="zh-CN" w:eastAsia="zh-CN"/>
        </w:rPr>
        <w:t>return HttpResponse("{'status':'fail','msg':'添加失败'}",</w:t>
      </w:r>
    </w:p>
    <w:p>
      <w:pPr>
        <w:spacing w:before="240" w:after="240"/>
        <w:rPr>
          <w:lang w:val="zh-CN" w:eastAsia="zh-CN"/>
        </w:rPr>
      </w:pPr>
      <w:r>
        <w:rPr>
          <w:lang w:val="zh-CN" w:eastAsia="zh-CN"/>
        </w:rPr>
        <w:t>content_type='application/json')</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